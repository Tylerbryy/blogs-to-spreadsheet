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Navigating Blood Sugar Control with Amiclear</w:t>
      </w:r>
    </w:p>
    <w:p>
      <w:r>
        <w:t>Navigating Blood Sugar Control with Amiclear</w:t>
        <w:br/>
        <w:br/>
        <w:t>Introduction:</w:t>
        <w:br/>
        <w:br/>
        <w:t>Maintaining healthy blood sugar levels is crucial for overall well-being, especially for individuals with diabetes or prediabetes. Blood sugar control requires a comprehensive approach that includes dietary modifications, regular exercise, medication management, and monitoring. However, managing blood sugar levels can sometimes feel overwhelming and challenging. Thankfully, there are innovative solutions like Amiclear that can assist individuals in effectively navigating blood sugar control. In this blog post, we will explore the benefits and features of Amiclear and how it can support individuals in their journey towards maintaining stable blood sugar levels.</w:t>
        <w:br/>
        <w:br/>
        <w:t>Why Amiclear Is Your Ultimate Blood Sugar Control Companion:</w:t>
        <w:br/>
        <w:br/>
        <w:t>Amiclear is a cutting-edge device that provides individuals with continuous glucose monitoring (CGM) capabilities. CGMs are invaluable tools that allow individuals to track their blood sugar levels in real-time, offering precise insights into how their bodies respond to various factors such as food, exercise, and medication. Unlike traditional blood glucose meters that only provide discrete readings, Amiclear's CGM technology provides continuous and automatic monitoring, ultimately giving users a more comprehensive view of their blood sugar levels throughout the day. This continuous monitoring capability enables individuals to make timely adjustments to maintain stable blood sugar levels effectively.</w:t>
        <w:br/>
        <w:br/>
        <w:t>Features That Make Amiclear Stand Out:</w:t>
        <w:br/>
        <w:br/>
        <w:t>1. Precision and Accuracy:</w:t>
        <w:br/>
        <w:t>Amiclear utilizes state-of-the-art sensors to measure blood glucose levels accurately. Its advanced technology minimizes the likelihood of erroneous readings, offering users confidence in the data being provided. The accuracy of Amiclear ensures that individuals can make informed decisions about their dietary choices, medication dosages, and exercise routines based on reliable real-time data.</w:t>
        <w:br/>
        <w:br/>
        <w:t>2. Intuitive Mobile App:</w:t>
        <w:br/>
        <w:t>Amiclear's mobile app provides a user-friendly interface that conveniently displays personalized glucose data. The app allows users to view real-time graphs, trends, and patterns of their blood sugar levels, making it easier to identify potential triggers or recurring patterns. This comprehensive and intuitive app empowers individuals to take control of their blood sugar management with ease.</w:t>
        <w:br/>
        <w:br/>
        <w:t>3. Personalized Alerts and Notifications:</w:t>
        <w:br/>
        <w:t>Amiclear's mobile app can be customized to generate personalized alerts and notifications based on individuals' specific blood sugar thresholds. These notifications can serve as a reminder to test blood sugar levels or provide immediate alerts in cases of hypoglycemia or hyperglycemia. This feature ensures that individuals have constant support and are always aware of any significant changes in their blood sugar levels.</w:t>
        <w:br/>
        <w:br/>
        <w:t>4. Data Sharing and Remote Monitoring:</w:t>
        <w:br/>
        <w:t>Amiclear's mobile app enables users to securely share their glucose data with healthcare professionals or loved ones for remote monitoring and support. This feature fosters a collaborative approach to blood sugar control, enhancing communication between individuals and their support networks, and facilitating timely interventions or adjustments in treatment plans, if necessary.</w:t>
        <w:br/>
        <w:br/>
        <w:t>5. Sleep Tracking and Insights:</w:t>
        <w:br/>
        <w:t>Amiclear also offers sleep tracking capabilities, allowing users to monitor their blood sugar levels during sleep. Sleep can significantly impact blood sugar levels, and this feature provides valuable insights into how sleep patterns may influence blood glucose control. By analyzing this data, individuals can optimize their sleep routines and make informed decisions to better manage their blood sugar levels.</w:t>
        <w:br/>
        <w:br/>
        <w:t>Conclusion:</w:t>
        <w:br/>
        <w:br/>
        <w:t>Navigating blood sugar control requires diligence, commitment, and the right tools. Amiclear's innovative continuous glucose monitoring technology, precision, intuitive mobile app, personalized alerts and notifications, data sharing capabilities, and sleep tracking features make it an exceptional tool for individuals seeking to maintain stable blood sugar levels. With Amiclear as your blood sugar control companion, you can confidently manage your diabetes or prediabetes and take proactive steps towards a healthier and happier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