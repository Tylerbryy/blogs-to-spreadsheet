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Share, Learn, Connect: Amiclear Forums, Discussions, and Social Connections</w:t>
      </w:r>
    </w:p>
    <w:p>
      <w:r>
        <w:t>Title: Share, Learn, Connect: Amiclear Forums, Discussions, and Social Connections</w:t>
        <w:br/>
        <w:br/>
        <w:t>Intro:</w:t>
        <w:br/>
        <w:t>In today's digital age, the power of shared knowledge and connections cannot be overstated. Whether it's seeking advice, discussing experiences, or simply connecting with like-minded individuals, online forums and communities play a crucial role in fostering learning and building relationships. Amiclear, a renowned brand in the cleaning appliances industry, understands the importance of connecting users and providing a platform for sharing valuable insights. In this blog post, we explore Amiclear's forums, discussions, and social connections, and how they enhance the overall cleaning experience for users of their flagship product, the Sofrid Vacuum Pro.</w:t>
        <w:br/>
        <w:br/>
        <w:t>Amiclear Forums: An Engaging Hub of Knowledge</w:t>
        <w:br/>
        <w:br/>
        <w:t>Amiclear's forums serve as a virtual hub where users of the Sofrid Vacuum Pro come together to share their experiences, seek advice, and exchange tips and tricks. Whether you have a specific question about the vacuum's features or need guidance on how to tackle a specific cleaning task, the forums provide a wealth of information from expert users and Amiclear's customer support team. Engage in discussions, start your own threads, and learn from the collective wisdom of a passionate community that shares your enthusiasm for exceptional cleaning results.</w:t>
        <w:br/>
        <w:br/>
        <w:t>User Testimonials and Success Stories</w:t>
        <w:br/>
        <w:br/>
        <w:t>The power of social connections goes beyond seeking advice and sharing knowledge. It's also about finding inspiration and motivation from others who have experienced success with the Sofrid Vacuum Pro. Amiclear's forums are filled with user testimonials and success stories, showcasing real-life examples of how the vacuum has transformed cleaning routines and exceeded expectations. These stories not only provide encouragement but also serve as a testament to the quality and effectiveness of the product. Connect with individuals who have achieved outstanding results and learn from their experiences to maximize the potential of your cleaning endeavors.</w:t>
        <w:br/>
        <w:br/>
        <w:t>Exclusive Offers, Contests, and Promotions</w:t>
        <w:br/>
        <w:br/>
        <w:t>Amiclear understands the importance of rewarding their loyal customers. By actively participating in the forums and discussions, users gain access to exclusive offers, contests, and promotions. Whether it's a chance to win exciting prizes or exclusive discounts on Amiclear's product range, being part of the Amiclear community has its perks. Stay informed about the latest updates and announcements through the forums, and be the first to take advantage of special deals and promotions that elevate your cleaning experience.</w:t>
        <w:br/>
        <w:br/>
        <w:t>Connecting Beyond the Forums: Amiclear's Social Media Presence</w:t>
        <w:br/>
        <w:br/>
        <w:t>In addition to the vibrant forums, Amiclear maintains an active presence on social media platforms like Facebook, Instagram, and Twitter. It's another way for users to connect with the brand, share their experiences, and stay updated with the latest news and product launches. Follow Amiclear's social media accounts to never miss out on engaging content, cleaning tips, and exclusive behind-the-scenes moments. Interact with fellow users, share your own experiences, and be part of a community that values the power of shared learning and connections.</w:t>
        <w:br/>
        <w:br/>
        <w:t>In conclusion, Amiclear's forums, discussions, and social connections create an invaluable platform for Sofrid Vacuum Pro users to share, learn, and connect. By joining the Amiclear community, users gain access to a wealth of knowledge, user testimonials, exclusive offers, and the opportunity to connect with like-minded individuals passionate about achieving exceptional cleaning results. Embrace the power of shared knowledge and connections, and take your cleaning routine to new heights with Amiclear.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