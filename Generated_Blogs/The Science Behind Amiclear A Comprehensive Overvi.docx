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Science Behind Amiclear: A Comprehensive Overview</w:t>
      </w:r>
    </w:p>
    <w:p>
      <w:r>
        <w:t>Title: The Science Behind Amiclear: A Comprehensive Overview</w:t>
        <w:br/>
        <w:br/>
        <w:t>Introduction:</w:t>
        <w:br/>
        <w:t>The Sofrid Vacuum Pro has made a name for itself as the #1 rated cleaning product in 2023. With its powerful suction, versatile attachments, and user-friendly design, it has become a go-to choice for cleaning enthusiasts everywhere. In this blog post, we will take a closer look at the science behind the Sofrid Vacuum Pro, exploring its exceptional performance and advanced features that set it apart from other vacuum cleaners on the market.</w:t>
        <w:br/>
        <w:br/>
        <w:t>Powerful Cyclone Suction:</w:t>
        <w:br/>
        <w:t>At the heart of the Sofrid Vacuum Pro lies its powerful cyclone suction system. This technology enables the vacuum to effortlessly capture hair, debris, and microscopic particles, delivering a thorough and deep clean. The cyclone suction system creates a high-speed airflow that separates dirt and dust from the air, trapping it in the vacuum's dustbin. This innovative suction mechanism ensures that no dirt or particles escape, leaving your living spaces impeccably clean.</w:t>
        <w:br/>
        <w:br/>
        <w:t>Versatile Attachments:</w:t>
        <w:br/>
        <w:t>The Sofrid Vacuum Pro comes with a range of attachments, including an extended hose, crevice tool, and dust brush. These accessories allow you to customize your cleaning experience and easily reach hard-to-reach areas, narrow corners, and delicate surfaces. The extended hose widens the cleaning scope, making it easier to clean larger spaces, while the crevice tool is perfect for removing debris from tight corners. The dust brush efficiently removes hair and residue from delicate surfaces, ensuring a thorough and gentle cleaning experience.</w:t>
        <w:br/>
        <w:br/>
        <w:t>Cordless and Lightweight Design:</w:t>
        <w:br/>
        <w:t>Gone are the days of maneuvering around cords and heavy equipment. The Sofrid Vacuum Pro features a cordless and lightweight design, providing you with the freedom to clean every corner of your home effortlessly. With its lightweight construction, you can easily lift and carry the vacuum, reaching even the most inaccessible areas. This design also ensures easy maneuverability, allowing you to clean stairs, furniture, and other hard-to-reach spots with ease.</w:t>
        <w:br/>
        <w:br/>
        <w:t>Fast Charging and Long Battery Life:</w:t>
        <w:br/>
        <w:t>The Sofrid Vacuum Pro is equipped with fast charging technology, which allows you to recharge the vacuum's batteries in just 3-4 hours. This ensures that your cleaning routine is not disrupted by long charging times. With its long-lasting battery, the vacuum offers a 30-minute runtime, providing uninterrupted cleaning sessions. Whether you're cleaning a small area or tackling larger spaces, the Sofrid Vacuum Pro can handle it all.</w:t>
        <w:br/>
        <w:br/>
        <w:t>Durability and User-Friendly Design:</w:t>
        <w:br/>
        <w:t>The Sofrid Vacuum Pro is not only powerful and efficient but also built to last. Constructed with high-quality materials, it can withstand the rigors of regular use without compromising its functionality. Its durable design ensures that it remains a reliable cleaning companion for years to come. Additionally, the user-friendly design of the vacuum enhances the overall cleaning experience. Its ergonomic handle provides a comfortable grip, reducing strain during extended cleaning sessions. The intuitive controls make operation effortless, allowing anyone, regardless of their experience level, to achieve excellent cleaning results.</w:t>
        <w:br/>
        <w:br/>
        <w:t>Conclusion:</w:t>
        <w:br/>
        <w:t>The science behind the Sofrid Vacuum Pro is a testament to its exceptional performance and unrivaled cleaning capabilities. From the powerful cyclone suction system to the versatile attachments and user-friendly design, every aspect has been carefully engineered to provide an outstanding cleaning experience. With its fast charging and long battery life, you can clean more efficiently and effectively. If you're in search of a reliable and advanced cleaning solution, look no further than the Sofrid Vacuum Pro. Experience the science behind Amiclear and take your cleaning routine to the next level.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