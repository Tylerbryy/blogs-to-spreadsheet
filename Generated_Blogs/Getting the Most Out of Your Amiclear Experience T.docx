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Getting the Most Out of Your Amiclear Experience: Tips and Tricks</w:t>
      </w:r>
    </w:p>
    <w:p>
      <w:r>
        <w:t>Title: Getting the Most Out of Your Sofrid Vacuum Pro Experience: Tips and Tricks</w:t>
        <w:br/>
        <w:br/>
        <w:t>Introduction:</w:t>
        <w:br/>
        <w:t>The Sofrid Vacuum Pro is a revolutionary cleaning companion that offers powerful suction, versatile cleaning options, cordless convenience, and fast charging capabilities. With its outstanding performance and user-friendly design, it has quickly become a popular choice for those seeking exceptional cleaning results. In this blog post, we will provide some tips and tricks to help you maximize your Sofrid Vacuum Pro experience and achieve a thorough and precise cleaning every time.</w:t>
        <w:br/>
        <w:br/>
        <w:t>1. Familiarize Yourself with the Attachments:</w:t>
        <w:br/>
        <w:t>The Sofrid Vacuum Pro comes with various attachments such as the extended hose, crevice tool, and dust brush. Take some time to familiarize yourself with these attachments and understand how they can enhance your cleaning capabilities. The extended hose allows you to reach tight spaces and corners, while the crevice tool is perfect for picking up debris in narrow areas. The dust brush efficiently removes hair and residue from delicate surfaces. Experiment with these attachments to determine which ones work best for your specific cleaning needs.</w:t>
        <w:br/>
        <w:br/>
        <w:t>2. Optimize Battery Life:</w:t>
        <w:br/>
        <w:t>To get the most out of your Sofrid Vacuum Pro's battery life, make sure to fully charge it before each cleaning session. The vacuum features fast charging technology, which means you can quickly recharge the batteries in just 3-4 hours. This ensures that you have ample cleaning time without interruptions. Additionally, avoid running the vacuum continuously without breaks, as this can drain the battery faster. Take short breaks between cleaning intervals to give the battery time to cool down and prolong its overall lifespan.</w:t>
        <w:br/>
        <w:br/>
        <w:t>3. Develop a Cleaning Routine:</w:t>
        <w:br/>
        <w:t>Establishing a cleaning routine can help you stay organized and ensure that no area is left untouched. Start from one corner of the room and systematically work your way around, moving furniture and cleaning hard-to-reach areas as you go. The Sofrid Vacuum Pro's cordless and lightweight design makes it easy to maneuver and access all areas of your home. By following a consistent routine, you can clean more efficiently and save time in the process.</w:t>
        <w:br/>
        <w:br/>
        <w:t>4. Optimize Suction Power:</w:t>
        <w:br/>
        <w:t>The Sofrid Vacuum Pro is equipped with a powerful cyclone suction system that effortlessly captures hair, debris, and microscopic particles. However, for certain surfaces or delicate items, you may need to adjust the suction power to avoid damage. Most vacuums, including the Sofrid Vacuum Pro, offer adjustable settings to control the suction power. For delicate surfaces, reduce the suction power to prevent any potential damage, and increase it for tougher cleaning tasks. Finding the right balance will ensure effective cleaning while preserving the integrity of your belongings.</w:t>
        <w:br/>
        <w:br/>
        <w:t>5. Clean and Maintain the Vacuum:</w:t>
        <w:br/>
        <w:t>To keep your Sofrid Vacuum Pro in optimal condition, it's important to clean and maintain it regularly. Empty the dust cup after each use to prevent clogs and maintain suction power. Clean or replace the filters as recommended by the manufacturer to ensure efficient performance. Regularly check the brush roll and remove any hair or debris that may have wrapped around it. By keeping your vacuum clean and well-maintained, you will prolong its lifespan and ensure consistent cleaning performance.</w:t>
        <w:br/>
        <w:br/>
        <w:t>Conclusion:</w:t>
        <w:br/>
        <w:t>The Sofrid Vacuum Pro is a versatile and powerful cleaning companion that can transform your cleaning routine. By following these tips and tricks, you can optimize your experience with the vacuum and achieve exceptional cleaning results. From understanding the attachments to optimizing battery life and developing a cleaning routine, these strategies will help you get the most out of your Sofrid Vacuum Pro. Embrace the convenience and efficiency it offers and enjoy a cleaner and healthier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