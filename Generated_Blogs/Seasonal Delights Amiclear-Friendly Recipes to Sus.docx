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Seasonal Delights: Amiclear-Friendly Recipes to Sustain Blood Sugar Balance</w:t>
      </w:r>
    </w:p>
    <w:p>
      <w:r>
        <w:t>Title: Seasonal Delights: Amiclear-Friendly Recipes to Sustain Blood Sugar Balance</w:t>
        <w:br/>
        <w:br/>
        <w:t>Introduction:</w:t>
        <w:br/>
        <w:t>Welcome to our blog post on "Seasonal Delights: Amiclear-Friendly Recipes to Sustain Blood Sugar Balance." With autumn just around the corner, we are excited to share some delicious and nutritious recipes that are not only perfect for the season but also help maintain blood sugar balance. These recipes are specifically designed for individuals following an Amiclear diet, focusing on whole, unprocessed ingredients that won't spike blood sugar levels. So, let's dive in and explore these delightful recipes!</w:t>
        <w:br/>
        <w:br/>
        <w:t>1. Recipe: Warm Pumpkin Spice Smoothie</w:t>
        <w:br/>
        <w:t>This creamy and flavorful smoothie is a perfect way to start your day or enjoy as a mid-afternoon snack. It combines the seasonal flavors of pumpkin and warming spices with nutrient-packed ingredients like almond milk, chia seeds, and cinnamon, which help stabilize blood sugar levels.</w:t>
        <w:br/>
        <w:br/>
        <w:t>2. Recipe: Roasted Fall Vegetable Salad</w:t>
        <w:br/>
        <w:t>Loaded with roasted sweet potatoes, Brussels sprouts, and butternut squash, this hearty salad is a delicious and filling option for lunch or dinner. The fiber and nutrients in the vegetables slow down the digestion of carbohydrates, preventing sudden spikes in blood sugar.</w:t>
        <w:br/>
        <w:br/>
        <w:t>3. Recipe: Apple Cinnamon Quinoa Porridge</w:t>
        <w:br/>
        <w:t>Warm, comforting, and packed with protein, this apple cinnamon quinoa porridge is an excellent alternative to traditional oatmeal. Quinoa provides a protein boost while apples add natural sweetness and fiber. Cinnamon, known for its blood sugar-regulating properties, enhances the flavor and promotes balanced blood sugar levels.</w:t>
        <w:br/>
        <w:br/>
        <w:t>4. Recipe: Baked Salmon with Maple Glaze</w:t>
        <w:br/>
        <w:t>Lean protein sources like salmon are an essential part of any blood sugar-friendly diet. This recipe takes it up a notch with a delicious maple glaze that perfectly complements the fatty richness of the fish. The combination of protein and healthy fats in salmon helps slow down the absorption of sugar into the bloodstream.</w:t>
        <w:br/>
        <w:br/>
        <w:t>5. Recipe: Spiced Pear Parfait</w:t>
        <w:br/>
        <w:t>Indulge in a guilt-free dessert with this spiced pear parfait. Layered with sautéed pears, Greek yogurt, and crunchy granola, this dessert is not only visually appealing but also a great source of protein, fiber, and healthy fats. Pears are low on the glycemic index, making them a suitable fruit option for maintaining blood sugar balance.</w:t>
        <w:br/>
        <w:br/>
        <w:t>Conclusion:</w:t>
        <w:br/>
        <w:t>By incorporating these Amiclear-friendly recipes into your diet, you can enjoy the seasonal flavors of autumn while maintaining balanced blood sugar levels. Remember, it's essential to consult with a healthcare professional or nutritionist to determine the right dietary approach for your specific needs. Enjoy these delightful recipes and embrace the season while taking care of your health!</w:t>
        <w:br/>
        <w:br/>
        <w:t>[Insert CTA: "To learn more about the Amiclear diet and discover additional recipes, click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