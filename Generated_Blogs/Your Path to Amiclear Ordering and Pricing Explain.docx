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Your Path to Amiclear: Ordering and Pricing Explained</w:t>
      </w:r>
    </w:p>
    <w:p>
      <w:r>
        <w:t>Title: Your Path to Amiclear: Ordering and Pricing Explained</w:t>
        <w:br/>
        <w:br/>
        <w:t>Introduction:</w:t>
        <w:br/>
        <w:t>Are you tired of spending excessive time and effort trying to keep your living spaces clean? Look no further than the Sofrid Vacuum Pro, the ultimate cleaning companion that is revolutionizing the way we clean our homes. In this blog post, we will guide you through the ordering process and explain the pricing options for the Sofrid Vacuum Pro, ensuring that you can make an informed decision and bring this exceptional cleaning device into your life.</w:t>
        <w:br/>
        <w:br/>
        <w:t>Ordering:</w:t>
        <w:br/>
        <w:t>Ordering the Sofrid Vacuum Pro is a straightforward and hassle-free process. Simply visit the Amiclear website and navigate to the product page for the Sofrid Vacuum Pro. There, you will find detailed information about the vacuum's features, customizable accessories, and testimonials from satisfied customers. To place an order, click on the "Add to Cart" button and proceed to the checkout page. Fill in your shipping information, select your preferred payment method, and finalize your order. Once your order is confirmed, you will receive a confirmation email with your order details and shipment tracking information.</w:t>
        <w:br/>
        <w:br/>
        <w:t>Pricing Options:</w:t>
        <w:br/>
        <w:t>At Amiclear, we believe that exceptional cleaning performance shouldn't come with an exorbitant price tag. That is why we offer competitive pricing options for the Sofrid Vacuum Pro, ensuring that you can enjoy outstanding cleaning capabilities without breaking the bank.</w:t>
        <w:br/>
        <w:br/>
        <w:t>The standard pricing for the Sofrid Vacuum Pro is $199.99, which includes the vacuum itself along with a set of versatile attachments, including an extended hose, crevice tool, and dust brush.</w:t>
        <w:br/>
        <w:br/>
        <w:t>However, for a limited time, we are offering a special promotion where you can purchase the Sofrid Vacuum Pro for the discounted price of just $149.99. This special offer is a testament to our commitment to providing exceptional value for our customers.</w:t>
        <w:br/>
        <w:br/>
        <w:t>In addition to the promotional price, we offer flexible payment options to suit your budget. You can choose to pay in full at the time of purchase or opt for our convenient installment plan, which allows you to pay in smaller, manageable monthly installments.</w:t>
        <w:br/>
        <w:br/>
        <w:t>Rest assured that your purchase is protected by our 14-day money-back guarantee. If for any reason you are not fully satisfied with the Sofrid Vacuum Pro, you can return it within 14 days of purchase and receive a full refund. Our customer satisfaction is our top priority, and we are confident that the Sofrid Vacuum Pro will exceed your expectations.</w:t>
        <w:br/>
        <w:br/>
        <w:t>Conclusion:</w:t>
        <w:br/>
        <w:t>With its powerful suction, versatile attachments, and user-friendly design, the Sofrid Vacuum Pro offers an unrivaled cleaning experience that will transform your daily routine. By following our simple ordering process and taking advantage of our competitive pricing options, you can bring this exceptional cleaning companion into your life and enjoy the convenience and efficiency it offers. Don't hesitate to take advantage of our limited-time special promotion and experience the outstanding performance of the Sofrid Vacuum Pro. Your path to Amiclear is just a few clicks away. Place your order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