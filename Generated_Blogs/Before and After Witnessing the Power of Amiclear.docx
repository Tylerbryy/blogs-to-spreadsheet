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Before and After: Witnessing the Power of Amiclear</w:t>
      </w:r>
    </w:p>
    <w:p>
      <w:r>
        <w:t>Title: Before and After: Witnessing the Power of Amiclear</w:t>
        <w:br/>
        <w:br/>
        <w:t>Introduction:</w:t>
        <w:br/>
        <w:t>Cleaning is a necessary but often tedious task that requires effective tools to achieve optimal results. Thankfully, the Sofrid Vacuum Pro is here to revolutionize your cleaning routine. With its powerful suction, versatile attachments, and user-friendly design, this vacuum has become the go-to choice for those seeking reliable and efficient cleaning solutions. Let's dive into the transformative power of Amiclear and how it can make a world of difference in your cleaning efforts.</w:t>
        <w:br/>
        <w:br/>
        <w:t>Unleashing the Power of Amiclear:</w:t>
        <w:br/>
        <w:t>The Sofrid Vacuum Pro harnesses the power of Amiclear technology to deliver exceptional cleaning performance. Its powerful cyclone suction system effortlessly captures hair, food residue, and even microscopic particles, ensuring a thorough and deep clean. No more struggling with stubborn debris or settling for mediocre results – the Amiclear technology tackles even the toughest messes with ease, leaving your living spaces pristine and fresh.</w:t>
        <w:br/>
        <w:br/>
        <w:t>Customization for Unmatched Precision:</w:t>
        <w:br/>
        <w:t>One of the standout features of the Sofrid Vacuum Pro is its customizable cleaning experience. With a range of included accessories such as an extended hose, crevice tool, and dust brush, you can effortlessly reach every nook and cranny, delicate surfaces, and intricate interior decorations. Whether it's narrow corners, delicate surfaces, or tight spaces, this vacuum has you covered. The adjustable accessories enable you to tailor the vacuum's cleaning capabilities to suit your specific cleaning needs, resulting in a thorough and precise cleaning experience every time.</w:t>
        <w:br/>
        <w:br/>
        <w:t>Cordless, Lightweight, and Effortless:</w:t>
        <w:br/>
        <w:t>Bid farewell to tangled cords and heavy equipment with the cordless and lightweight design of the Sofrid Vacuum Pro. Its maneuverability is unparalleled, allowing you to easily access hard-to-reach areas and navigate around your home with ease. The freedom of cordless cleaning transforms your cleaning routine, making it more efficient and hassle-free. Now, you can effortlessly maintain a clean and tidy living space without the restrictions of cords or the strain of heavy machinery.</w:t>
        <w:br/>
        <w:br/>
        <w:t>Fast-Charging for Uninterrupted Cleaning:</w:t>
        <w:br/>
        <w:t>The Sofrid Vacuum Pro's fast charging capability is a game-changer for time-conscious individuals. With a quick charging time of 3-4 hours, you spend less time waiting for the vacuum to charge and more time doing what you love. The long-lasting battery ensures uninterrupted cleaning sessions, so you can tackle your cleaning tasks efficiently without worrying about running out of power. The fast-charging feature adds convenience and efficiency to your daily cleaning routine, making the Sofrid Vacuum Pro the ultimate cleaning companion.</w:t>
        <w:br/>
        <w:br/>
        <w:t>Trusted and Recommended by Experts:</w:t>
        <w:br/>
        <w:t>Renowned cleaning professionals and experts have recognized the exceptional performance and advanced features of the Sofrid Vacuum Pro. With its powerful suction, versatile attachments, and user-friendly design, it has earned the trust and recommendation of experts in the field of cleaning appliances. Its solid reputation and attention to detail make it a trusted and recommended option for achieving outstanding cleaning results. Say goodbye to subpar cleaning tools and embrace the power and convenience of the Sofrid Vacuum Pro.</w:t>
        <w:br/>
        <w:br/>
        <w:t>Satisfaction Guaranteed:</w:t>
        <w:br/>
        <w:t>Order now with confidence! If for any reason you don't think the Sofrid Vacuum Pro is for you, take advantage of our 14-day money-back guarantee. We stand behind our product and are committed to ensuring your satisfaction. If you're not 100% happy with your purchase, we'll refund your money – no questions asked. So why wait? Experience the transformative power of Amiclear and witness the before and after difference with the Sofrid Vacuum Pro.</w:t>
        <w:br/>
        <w:br/>
        <w:t>Conclusion:</w:t>
        <w:br/>
        <w:t>Cleaning has never been easier or more efficient than with the Sofrid Vacuum Pro. Its powerful suction, versatile attachments, cordless design, and fast-charging capabilities combine to create a cleaning companion that will revolutionize your cleaning routine. Say goodbye to mediocre results and welcome the outstanding performance and convenience of the Sofrid Vacuum Pro. Experience the before and after difference of Amiclear technology and achieve the clean home you've always desired. Order yours today and witness the power of Amiclear!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