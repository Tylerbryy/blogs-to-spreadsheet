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Questions Answered: Customer Support, FAQs, and Contact Information</w:t>
      </w:r>
    </w:p>
    <w:p>
      <w:r>
        <w:t>Questions Answered: Customer Support, FAQs, and Contact Information</w:t>
        <w:br/>
        <w:br/>
        <w:t>At Sofrid, we are dedicated to providing exceptional customer support and ensuring that all your questions and concerns are addressed promptly and efficiently. We understand that purchasing a new cleaning appliance can be a big decision, and we want to make sure that you have all the information you need to make an informed choice. In this blog post, we will provide you with details about our customer support, frequently asked questions, and contact information.</w:t>
        <w:br/>
        <w:br/>
        <w:t>Customer Support</w:t>
        <w:br/>
        <w:t>Our team of customer support representatives is here to assist you with any inquiries or issues you may have regarding the Sofrid Vacuum Pro. Whether you need help with troubleshooting, understanding the product features, or placing an order, our knowledgeable and friendly support team is ready to assist you. You can reach our customer support team through various channels, including phone, email, and live chat. We strive to provide prompt and personalized support to ensure a satisfactory experience for all our customers.</w:t>
        <w:br/>
        <w:br/>
        <w:t>Frequently Asked Questions (FAQs)</w:t>
        <w:br/>
        <w:t>To make your shopping experience easier, we have compiled a list of frequently asked questions about the Sofrid Vacuum Pro:</w:t>
        <w:br/>
        <w:br/>
        <w:t>1. What makes the Sofrid Vacuum Pro stand out from other vacuum cleaners?</w:t>
        <w:br/>
        <w:t>The Sofrid Vacuum Pro stands out due to its powerful suction, versatile attachments, cordless and lightweight design, fast charging capability, and user-friendly features. It offers exceptional performance and convenience, making it a top choice for effective cleaning.</w:t>
        <w:br/>
        <w:br/>
        <w:t>2. How long does the battery last on a single charge?</w:t>
        <w:br/>
        <w:t>The Sofrid Vacuum Pro features a long-lasting battery that provides a 30-minute runtime on a single charge. This allows you to clean your entire home without interruption.</w:t>
        <w:br/>
        <w:br/>
        <w:t>3. Can I clean both dry and wet messes with the Sofrid Vacuum Pro?</w:t>
        <w:br/>
        <w:t>Yes, the Sofrid Vacuum Pro is suitable for both dry and wet cleaning. It efficiently cleans up hair, food residue, small debris, and even liquid spills.</w:t>
        <w:br/>
        <w:br/>
        <w:t>4. Are the accessories included with the Sofrid Vacuum Pro?</w:t>
        <w:br/>
        <w:t>Yes, the Sofrid Vacuum Pro comes with various attachments, including an extended hose, crevice tool, and dust brush. These attachments allow you to clean hard-to-reach areas, narrow corners, and delicate surfaces with ease.</w:t>
        <w:br/>
        <w:br/>
        <w:t>5. Is there a warranty for the Sofrid Vacuum Pro?</w:t>
        <w:br/>
        <w:t>Yes, the Sofrid Vacuum Pro comes with a warranty to ensure your satisfaction and peace of mind. Please refer to the product documentation or contact our customer support team for more information on the warranty terms.</w:t>
        <w:br/>
        <w:br/>
        <w:t>Contact Information</w:t>
        <w:br/>
        <w:t>We value open and transparent communication with our customers. If you have any questions, concerns, or feedback, please reach out to us using the following contact information:</w:t>
        <w:br/>
        <w:br/>
        <w:t>Customer Support Phone: [PHONE NUMBER]</w:t>
        <w:br/>
        <w:t>Customer Support Email: [EMAIL ADDRESS]</w:t>
        <w:br/>
        <w:t>Live Chat: [WEBSITE LIVE CHAT]</w:t>
        <w:br/>
        <w:br/>
        <w:t>We strive to respond to all customer inquiries as quickly as possible and provide comprehensive solutions to any issues you may encounter. Your satisfaction is our top priority, and we are here to assist you every step of the way.</w:t>
        <w:br/>
        <w:br/>
        <w:t>In conclusion, at Sofrid, we strive to provide exceptional customer support, answer all your questions, and offer a reliable and efficient cleaning solution with the Sofrid Vacuum Pro. Whether you need assistance with product information, troubleshooting, or placing an order, our dedicated team is here to help. We value your satisfaction and are committed to ensuring a positive experience with our products and services. Order your Sofrid Vacuum Pro today and discover the joy of effortless and effective cleaning!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