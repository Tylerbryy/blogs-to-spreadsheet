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Amiclear Success Stories: Real-Life Transformations</w:t>
      </w:r>
    </w:p>
    <w:p>
      <w:r>
        <w:t>Title: Amiclear Success Stories: Real-Life Transformations with Sofrid Vacuum Pro</w:t>
        <w:br/>
        <w:br/>
        <w:t>Introduction:</w:t>
        <w:br/>
        <w:t>Welcome to the world of Amiclear success stories, where we dive into the real-life transformations that have been achieved using the powerful Sofrid Vacuum Pro. With its exceptional performance, versatile attachments, and user-friendly design, this cleaning companion has revolutionized the way people clean their homes. Join us as we explore the features that make the Sofrid Vacuum Pro so special, its customization options, and the expert recommendations it has received. Discover how this vacuum can transform your cleaning routine and deliver exceptional results.</w:t>
        <w:br/>
        <w:br/>
        <w:t>What Makes the Sofrid Vacuum Pro So Special?</w:t>
        <w:br/>
        <w:t>The Sofrid Vacuum Pro is a cut above the rest, thanks to its powerful 120W motor and cyclone suction technology. From stubborn hair to microscopic particles, this vacuum effortlessly captures it all. In addition, the included attachments provide versatility for cleaning hard-to-reach areas and delicate surfaces, ensuring a thorough and precise clean every time. Its cordless and lightweight design takes maneuverability to a whole new level, allowing you to access every corner of your home with ease. With fast charging technology and long battery life, uninterrupted cleaning sessions are now a reality.</w:t>
        <w:br/>
        <w:br/>
        <w:t>A Customized Cleaning Experience:</w:t>
        <w:br/>
        <w:t>One of the standout features of the Sofrid Vacuum Pro is its adaptability and customization options. The extended hose widens the cleaning scope, making it easier to reach tight spaces, while the crevice tool handles debris in narrow corners. The dust brush efficiently removes hair and residue from delicate surfaces, ensuring no area is overlooked. With adjustable accessories, you can tailor the vacuum's cleaning capabilities to suit your specific needs, whether that involves cleaning intricate interior decorations or those hard-to-reach areas we all dread.</w:t>
        <w:br/>
        <w:br/>
        <w:t>Trusted and Recommended by Experts:</w:t>
        <w:br/>
        <w:t>The Sofrid Vacuum Pro has earned the trust and recommendation of experts in the cleaning appliance industry. Renowned professionals recognize its exceptional performance and advanced features. Its powerful suction, versatile attachments, and user-friendly design have made it a go-to choice for those seeking reliable and effective cleaning solutions. With its solid reputation and attention to detail, the Sofrid Vacuum Pro has proven to be a trusted option for achieving outstanding cleaning results.</w:t>
        <w:br/>
        <w:br/>
        <w:t>Fast Charge, Long Runtime:</w:t>
        <w:br/>
        <w:t>The Sofrid Vacuum Pro's fast charging technology is a game-changer, allowing you to recharge the batteries within 3-4 hours. No more waiting around for the vacuum to be ready to use – it can be back in action in no time. With efficient charging capabilities, you can enjoy uninterrupted cleaning sessions without worrying about running out of power. This fast charging feature adds convenience and efficiency to your cleaning routine, ensuring that the vacuum is always ready to tackle your cleaning tasks whenever you need it.</w:t>
        <w:br/>
        <w:br/>
        <w:t>Durable and User-Friendly Design:</w:t>
        <w:br/>
        <w:t>Built with high-quality materials, the Sofrid Vacuum Pro is designed to withstand the demands of regular use. Its sturdy construction ensures long-lasting performance, without compromising its functionality. The user-friendly design enhances the overall cleaning experience, from the comfortable grip of the ergonomic handle to the intuitive controls that make operation effortless. No matter your level of experience, the Sofrid Vacuum Pro guarantees ease of use and excellent cleaning results.</w:t>
        <w:br/>
        <w:br/>
        <w:t>Satisfaction Guarantee:</w:t>
        <w:br/>
        <w:t>To top it all off, the Sofrid Vacuum Pro comes with a 14-day money-back guarantee. We are confident that you will love it, but if for any reason you don't think it's for you, simply return it and receive a full refund. No questions asked. So why wait? Order your Sofrid Vacuum Pro today and experience the transformative power of exceptional cleaning.</w:t>
        <w:br/>
        <w:br/>
        <w:t>In conclusion, the Sofrid Vacuum Pro has proven time and time again to be a game-changer in the world of cleaning. Its powerful suction, versatile attachments, and user-friendly design have transformed cleaning routines and delivered outstanding results. Trusted and recommended by experts, this vacuum guarantees efficiency and convenience with its fast charging and long runtime. With a durable construction and customization options, the Sofrid Vacuum Pro is ready to take your cleaning to the next level. Don't miss out on this opportunity – discover the transformative power of the Sofrid Vacuum Pro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