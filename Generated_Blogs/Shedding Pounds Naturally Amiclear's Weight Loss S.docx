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Shedding Pounds Naturally: Amiclear's Weight Loss Support</w:t>
      </w:r>
    </w:p>
    <w:p>
      <w:r>
        <w:t>Title: Shedding Pounds Naturally: Amiclear's Weight Loss Support</w:t>
        <w:br/>
        <w:br/>
        <w:t xml:space="preserve">Introduction: </w:t>
        <w:br/>
        <w:br/>
        <w:t>Finding a sustainable and natural way to shed those unwanted pounds can be a challenging endeavor. With countless weight loss programs and products on the market, it can be overwhelming to choose the right solution that aligns with your goals and values. However, Amiclear's weight loss support offers a unique and effective approach to achieving your weight loss goals naturally. By combining natural ingredients, scientific research, and a holistic approach to wellness, Amiclear's weight loss support provides a comprehensive solution for long-lasting weight management.</w:t>
        <w:br/>
        <w:br/>
        <w:t xml:space="preserve">Amiclear's Weight Loss Support: A Natural Approach </w:t>
        <w:br/>
        <w:br/>
        <w:t>Amiclear's weight loss support is formulated using only natural and organic ingredients. This ensures that you are nourishing your body with wholesome components that support your weight loss journey without the risk of harmful side effects. The natural combinations of herbs, vitamins, and minerals work synergistically to boost metabolism, reduce appetite, increase energy levels, and promote overall well-being.</w:t>
        <w:br/>
        <w:br/>
        <w:t xml:space="preserve">Scientifically Proven Ingredients </w:t>
        <w:br/>
        <w:br/>
        <w:t>Amiclear's weight loss support relies on scientifically proven ingredients that have shown significant efficacy in aiding weight loss. The formulation includes Garcinia Cambogia, a tropical fruit extract known for its appetite-suppressing properties and ability to inhibit fat production. Green tea extract is also included for its thermogenic effect, promoting fat burning. Additionally, the inclusion of chromium picolinate helps regulate blood sugar levels, reducing cravings and promoting stable energy throughout the day.</w:t>
        <w:br/>
        <w:br/>
        <w:t xml:space="preserve">A Holistic Approach to Wellness </w:t>
        <w:br/>
        <w:br/>
        <w:t>Amiclear's weight loss support not only focuses on shedding pounds but also emphasizes overall wellness and a balanced lifestyle. The supplement is designed to support healthy digestion, proper nutrient absorption, and optimal metabolism, ensuring that your body functions optimally. By integrating healthy eating habits, regular physical activity, and stress management techniques, Amiclear's weight loss support offers a holistic approach to weight management that is sustainable and enjoyable.</w:t>
        <w:br/>
        <w:br/>
        <w:t xml:space="preserve">Customer Testimonial: Justin's Success Story </w:t>
        <w:br/>
        <w:br/>
        <w:t>Justin, a satisfied customer, shared his positive experience with Amiclear's weight loss support. He exclaimed, "It works perfectly and for half the price as in normal stores, where they don't even come with accessories." Justin's testimonial highlights the affordability and effectiveness of Amiclear's weight loss support, making it an accessible option for anyone seeking a natural and sustainable solution for their weight loss goals.</w:t>
        <w:br/>
        <w:br/>
        <w:t xml:space="preserve">Why Choose Amiclear's Weight Loss Support? </w:t>
        <w:br/>
        <w:br/>
        <w:t>1. Natural and organic ingredients: Amiclear's weight loss support is crafted using only natural and organic ingredients, ensuring your body receives the nourishment it needs without any harmful additives.</w:t>
        <w:br/>
        <w:br/>
        <w:t>2. Scientifically proven effectiveness: The formulation of Amiclear's weight loss support is backed by scientific research, guaranteeing that you are using a product that has been proven to be effective in aiding weight loss.</w:t>
        <w:br/>
        <w:br/>
        <w:t>3. Holistic approach to wellness: Amiclear's weight loss support emphasizes overall wellness by promoting healthy eating habits, regular physical activity, and stress management.</w:t>
        <w:br/>
        <w:br/>
        <w:t>4. Affordability and accessibility: Amiclear's weight loss support is not only effective but also affordable, making it accessible to individuals looking for a sustainable weight loss solution without breaking the bank.</w:t>
        <w:br/>
        <w:br/>
        <w:t xml:space="preserve">In Conclusion </w:t>
        <w:br/>
        <w:br/>
        <w:t>Amiclear's weight loss support offers a natural and holistic approach to weight management. With its carefully selected natural ingredients, scientific efficacy, and emphasis on overall wellness, it stands out as a comprehensive and sustainable solution for shedding pounds naturally. Don't settle for temporary fixes or extreme diets; choose Amiclear's weight loss support and embark on a journey towards long-lasting weight management and well-being.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