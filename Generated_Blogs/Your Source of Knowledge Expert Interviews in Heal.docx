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Source of Knowledge: Expert Interviews in Health and Wellness</w:t>
      </w:r>
    </w:p>
    <w:p>
      <w:r>
        <w:t>Your Source of Knowledge: Expert Interviews in Health and Wellness</w:t>
        <w:br/>
        <w:br/>
        <w:t>In the world of health and wellness, knowledge is power. Staying informed about the latest trends, research, and expert advice is essential for making informed decisions about our health and well-being. That's why at Sofrid, we believe in providing our customers with not only top-notch products but also a wealth of knowledge to support their journey towards a healthier lifestyle. One way we accomplish this is through our expert interviews, where we invite renowned professionals in the field of health and wellness to share their insights and expertise with our audience.</w:t>
        <w:br/>
        <w:br/>
        <w:t>Why Expert Interviews?</w:t>
        <w:br/>
        <w:br/>
        <w:t>When it comes to health and wellness, there is no shortage of information out there. From articles and blog posts to social media influencers, it can be challenging to separate fact from fiction. That's where our expert interviews come in. We believe that the best way to gather accurate and reliable information is by going straight to the source – the experts themselves. By conducting interviews with these professionals, we aim to provide our audience with well-researched, evidence-based information that they can trust.</w:t>
        <w:br/>
        <w:br/>
        <w:t>What to Expect?</w:t>
        <w:br/>
        <w:br/>
        <w:t>Our expert interviews cover a wide range of topics related to health and wellness. Whether you're looking for advice on nutrition, fitness, mental health, or self-care, we have you covered. We carefully select experts from various fields to ensure that we can provide a diverse range of perspectives and insights. From dietitians and personal trainers to psychologists and holistic health practitioners, our interviews offer a comprehensive look into different aspects of health and wellness.</w:t>
        <w:br/>
        <w:br/>
        <w:t>Recent Expert Interviews</w:t>
        <w:br/>
        <w:br/>
        <w:t>We recently had the pleasure of interviewing Dr. Sarah Mitchell, a renowned naturopathic doctor specializing in women's health. In our conversation, Dr. Mitchell shared her expertise on hormonal imbalances and natural approaches to managing symptoms such as irregular periods, mood swings, and fatigue. She provided valuable insights into the role of diet, exercise, and stress management in hormonal health, empowering our audience to take control of their well-being.</w:t>
        <w:br/>
        <w:br/>
        <w:t>In another interview, we spoke with Dr. John Stevens, a clinical psychologist with expertise in anxiety disorders. Dr. Stevens discussed the impact of anxiety on mental health and provided practical strategies for managing and reducing anxiety symptoms. His advice on mindfulness techniques, cognitive behavioral therapy, and lifestyle changes offered our audience effective tools to navigate the challenges of anxiety.</w:t>
        <w:br/>
        <w:br/>
        <w:t>Upcoming Expert Interviews</w:t>
        <w:br/>
        <w:br/>
        <w:t>We are continuously seeking out new experts to interview and share their knowledge with our audience. In the coming weeks, we have planned interviews with a registered dietitian specializing in gut health, a fitness trainer with a focus on functional training, and a sleep specialist discussing the importance of quality sleep for overall well-being. These upcoming interviews promise to provide valuable information and insights that will help our audience make informed choices about their health.</w:t>
        <w:br/>
        <w:br/>
        <w:t>Conclusion</w:t>
        <w:br/>
        <w:br/>
        <w:t>At Sofrid, we are committed to being more than just a provider of high-quality products. We strive to be a trusted source of knowledge and support for our customers' health and wellness journey. Through our expert interviews, we aim to empower our audience with accurate, evidence-based information from professionals in the field. We invite you to stay tuned for our upcoming interviews and join us on the path to a healthier, happier life.</w:t>
        <w:br/>
        <w:br/>
        <w:t>Disclaimer: The information provided in our expert interviews is for educational purposes only and should not be considered a substitute for professional medical advice, diagnosis, or treatment. Always consult with a qualified healthcare professional regarding any questions or concerns you may have about your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