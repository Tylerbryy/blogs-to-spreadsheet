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Exercise Essentials: Fitness Tips for Amiclear Users</w:t>
      </w:r>
    </w:p>
    <w:p>
      <w:r>
        <w:t>Exercise Essentials: Fitness Tips for Sofrid Vacuum Pro Users</w:t>
        <w:br/>
        <w:br/>
        <w:t>Staying fit and maintaining a healthy lifestyle is essential for our overall well-being. Regular exercise not only helps us stay physically fit but also improves our mental health and boosts our immune system. If you're a proud owner of the Sofrid Vacuum Pro, you have access to a versatile cleaning companion that can also enhance your fitness routine. In this blog post, we will share some fitness tips for Sofrid Vacuum Pro users to help you incorporate exercise into your cleaning routine and make the most out of your cleaning sessions.</w:t>
        <w:br/>
        <w:br/>
        <w:t>1. Stay Active During Cleaning Sessions: Cleaning can be a great opportunity to move your body and get some exercise. Instead of just standing in one place while using your Sofrid Vacuum Pro, try to incorporate additional movements into your cleaning routine. For example, you can do lunges or squats while vacuuming the floor or add some arm exercises while reaching high areas. These simple movements can help you burn extra calories and tone your muscles while getting your cleaning tasks done.</w:t>
        <w:br/>
        <w:br/>
        <w:t>2. Use the Extended Hose for Stretching Exercises: The Sofrid Vacuum Pro comes with an extended hose attachment that can be used for reaching tight spaces. Take advantage of this attachment and use it for stretching exercises. You can hold onto the hose and stretch your arms, shoulders, and back while cleaning those hard-to-reach areas. These stretches can help improve flexibility, relieve tension, and prevent muscle imbalances.</w:t>
        <w:br/>
        <w:br/>
        <w:t>3. Make Vacuuming a Cardio Workout: Did you know that vacuuming can be considered a cardio exercise? To make your vacuuming sessions more effective in terms of cardiovascular fitness, try to increase your speed and intensity. Move briskly while vacuuming and incorporate some interval training by alternating between high-intensity and moderate-intensity vacuuming. This will elevate your heart rate and help you burn more calories during your cleaning sessions.</w:t>
        <w:br/>
        <w:br/>
        <w:t>4. Engage Your Core Muscles: Cleaning with the Sofrid Vacuum Pro requires stability and balance. Take advantage of this and engage your core muscles while using the vacuum. Focus on keeping your abdominal muscles tight and your spine aligned. This will not only help you strengthen your core but also improve your posture and prevent back pain.</w:t>
        <w:br/>
        <w:br/>
        <w:t>5. Make Cleaning a Family Activity: If you have a family, involve them in the cleaning process and turn it into a fun fitness activity. Assign different tasks to each family member and encourage them to do some exercises while cleaning. You can have mini challenges like who can clean the room the fastest or who can do the most squats while vacuuming. This will not only make cleaning more enjoyable but also promote a healthy and active lifestyle for the whole family.</w:t>
        <w:br/>
        <w:br/>
        <w:t>Remember to listen to your body and not overexert yourself during your cleaning workouts. Start with small movements and gradually increase intensity and duration. Always prioritize safety and proper form to avoid injuries.</w:t>
        <w:br/>
        <w:br/>
        <w:t>With the Sofrid Vacuum Pro as your cleaning companion, you have the perfect opportunity to incorporate exercise into your daily routine. By following these fitness tips, you can make cleaning a more enjoyable and effective way to stay fit. So put on your workout clothes, grab your Sofrid Vacuum Pro, and get ready to clean your way to a healthier and fitter lifestyle!</w:t>
        <w:br/>
        <w:br/>
        <w:t>Order now with confidence! If for any reason you don't think Sofrid Vacuum Pro is for you, we offer a 14-day money-back guarantee. So if you don't love it, you can get your money back. No questions asked!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