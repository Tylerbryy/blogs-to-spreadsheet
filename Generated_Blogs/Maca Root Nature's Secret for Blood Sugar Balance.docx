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Maca Root: Nature's Secret for Blood Sugar Balance</w:t>
      </w:r>
    </w:p>
    <w:p>
      <w:r>
        <w:t>Title: Maca Root: Nature's Secret for Blood Sugar Balance</w:t>
        <w:br/>
        <w:br/>
        <w:t>Introduction:</w:t>
        <w:br/>
        <w:t>Maintaining stable blood sugar levels is essential for overall health and well-being. Unstable blood sugar levels can lead to a variety of health issues, including diabetes, weight gain, and energy fluctuations. While there are many ways to manage blood sugar levels, some people are turning to natural remedies such as Maca Root. In this blog post, we will explore the benefits of Maca Root for blood sugar balance and how it can be incorporated into your daily routine.</w:t>
        <w:br/>
        <w:br/>
        <w:t>What is Maca Root?</w:t>
        <w:br/>
        <w:t>Maca Root, scientifically known as Lepidium meyenii, is a plant native to the high Andes mountains in Peru. It has been used for centuries by the indigenous people of the region for its numerous health benefits. Maca Root is rich in essential nutrients, including vitamins, minerals, and amino acids, making it a valuable addition to any diet.</w:t>
        <w:br/>
        <w:br/>
        <w:t>Blood Sugar Balance and Maca Root:</w:t>
        <w:br/>
        <w:t>One of the many benefits of Maca Root is its potential to support blood sugar balance. Several scientific studies have shown that Maca Root may have a positive impact on blood sugar control. It is believed that Maca Root works by helping to regulate glucose metabolism and improve insulin sensitivity. Additionally, Maca Root has been found to help reduce insulin resistance, which is a condition often associated with type 2 diabetes.</w:t>
        <w:br/>
        <w:br/>
        <w:t>Incorporating Maca Root into Your Diet:</w:t>
        <w:br/>
        <w:t>To reap the benefits of Maca Root for blood sugar balance, it is essential to incorporate it into your daily diet. Maca Root is available in various forms, including powder, capsules, and extracts. Here are some easy ways to add Maca Root to your diet:</w:t>
        <w:br/>
        <w:br/>
        <w:t>1. Smoothies: Add a teaspoon of Maca Root powder to your favorite smoothie recipe for an extra nutritional boost.</w:t>
        <w:br/>
        <w:br/>
        <w:t>2. Baked Goods: Sprinkle Maca Root powder into your baked goods, such as muffins or pancakes, for a delicious and nutritious twist.</w:t>
        <w:br/>
        <w:br/>
        <w:t>3. Energy Balls: Create energy balls using Maca Root powder, nut butter, oats, and your favorite mix-ins for a healthy and satisfying snack.</w:t>
        <w:br/>
        <w:br/>
        <w:t>4. Morning Oatmeal: Stir Maca Root powder into your morning oatmeal along with your favorite toppings for a hearty and blood sugar-friendly meal.</w:t>
        <w:br/>
        <w:br/>
        <w:t>It's important to note that individual results may vary, and it is always recommended to consult with a healthcare professional before incorporating any new supplement into your diet.</w:t>
        <w:br/>
        <w:br/>
        <w:t>Conclusion:</w:t>
        <w:br/>
        <w:t>Maintaining stable blood sugar levels is crucial for overall health and well-being. While there are various ways to manage blood sugar levels, incorporating natural remedies such as Maca Root into your daily routine can provide additional support. With its potential to regulate glucose metabolism and improve insulin sensitivity, Maca Root offers a natural and effective solution for blood sugar balance. Whether added to smoothies, baked goods, or oatmeal, Maca Root can be easily incorporated into your diet for maximum benefits. Take control of your blood sugar levels and embrace the power of nature's secret: Maca Root.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