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Energize Your Life: How Physical Activity Benefits Blood Sugar Health</w:t>
      </w:r>
    </w:p>
    <w:p>
      <w:r>
        <w:t>Title: Energize Your Life: How Physical Activity Benefits Blood Sugar Health</w:t>
        <w:br/>
        <w:br/>
        <w:t>Introduction:</w:t>
        <w:br/>
        <w:br/>
        <w:t>Maintaining healthy blood sugar levels is crucial for overall well-being. Regular physical activity is a powerful tool that can help in managing blood sugar levels and improving overall health. In this blog post, we will explore how physical activity can benefit blood sugar health and provide some tips on incorporating exercise into your daily routine.</w:t>
        <w:br/>
        <w:br/>
        <w:t>1. Increased Insulin Sensitivity:</w:t>
        <w:br/>
        <w:br/>
        <w:t>Physical activity helps improve insulin sensitivity in the body. Insulin is a hormone that regulates blood sugar levels by allowing glucose to enter cells. When insulin sensitivity is low, it becomes harder for glucose to enter cells, leading to elevated blood sugar levels. Regular exercise helps increase insulin sensitivity, making it easier for glucose to be absorbed by cells and reducing blood sugar levels.</w:t>
        <w:br/>
        <w:br/>
        <w:t>2. Weight Management:</w:t>
        <w:br/>
        <w:br/>
        <w:t>Maintaining a healthy weight is essential for blood sugar control. Engaging in physical activity regularly helps in weight management by burning calories, promoting fat loss, and increasing muscle mass. Excess weight, especially around the abdomen, can increase the risk of developing insulin resistance and Type 2 diabetes. Regular exercise can help in shedding excess pounds and maintaining a healthy weight.</w:t>
        <w:br/>
        <w:br/>
        <w:t>3. Lowering Blood Sugar Levels:</w:t>
        <w:br/>
        <w:br/>
        <w:t>Physical activity can help lower blood sugar levels. During exercise, muscles use glucose as a fuel source, which leads to a decrease in blood sugar levels. Moreover, regular physical activity can also improve the body's ability to utilize insulin effectively, resulting in improved blood sugar control.</w:t>
        <w:br/>
        <w:br/>
        <w:t>4. Managing Stress:</w:t>
        <w:br/>
        <w:br/>
        <w:t>Managing stress is crucial for maintaining stable blood sugar levels. High-stress levels can lead to elevated blood sugar levels as the body releases stress hormones that raise blood sugar. Physical activity acts as a stress reliever by increasing the production of endorphins, which are natural mood boosters. Engaging in activities such as jogging, yoga, or dancing can help reduce stress levels and promote better blood sugar control.</w:t>
        <w:br/>
        <w:br/>
        <w:t>5. Improving Cardiovascular Health:</w:t>
        <w:br/>
        <w:br/>
        <w:t>Heart disease is a common complication of diabetes. Regular physical activity helps improve cardiovascular health by strengthening the heart muscles, lowering blood pressure, and improving blood circulation. Engaging in activities such as brisk walking, swimming, or cycling can help reduce the risk of developing heart disease and improve overall cardiovascular health.</w:t>
        <w:br/>
        <w:br/>
        <w:t>Incorporating Physical Activity into Your Routine:</w:t>
        <w:br/>
        <w:br/>
        <w:t>1. Start Slow: If you're new to exercise, start with low-impact activities such as walking or cycling and gradually increase the intensity and duration of your workouts.</w:t>
        <w:br/>
        <w:br/>
        <w:t>2. Find Activities You Enjoy: Choose activities that you enjoy to make exercise more enjoyable and sustainable. Whether it's dancing, hiking, or playing a sport, find activities that make you look forward to being active.</w:t>
        <w:br/>
        <w:br/>
        <w:t>3. Set Realistic Goals: Set achievable goals for yourself and track your progress. Start with small milestones and gradually increase your activity levels over time.</w:t>
        <w:br/>
        <w:br/>
        <w:t>4. Be Consistent: Consistency is key when it comes to reaping the benefits of physical activity. Aim for at least 150 minutes of moderate-intensity exercise or 75 minutes of vigorous exercise per week.</w:t>
        <w:br/>
        <w:br/>
        <w:t>5. Mix It Up: Incorporate a variety of exercises into your routine to keep things interesting and to challenge different muscle groups. This will also help prevent boredom and burnout.</w:t>
        <w:br/>
        <w:br/>
        <w:t>Conclusion:</w:t>
        <w:br/>
        <w:br/>
        <w:t>Regular physical activity can play a vital role in maintaining healthy blood sugar levels and overall well-being. By improving insulin sensitivity, aiding in weight management, lowering blood sugar levels, managing stress, and promoting cardiovascular health, exercise offers numerous benefits for individuals with diabetes or those at risk of developing the condition. Take the first step towards energizing your life and incorporating physical activity into your routine for improved blood sugar health and a healthier, happier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