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19. Amiclear Community</w:t>
      </w:r>
    </w:p>
    <w:p>
      <w:r>
        <w:t>19. Amiclear Community</w:t>
        <w:br/>
        <w:br/>
        <w:t>Welcome to the 19. Amiclear Community! In today's blog post, we are thrilled to introduce you to the revolutionary Sofrid Vacuum Pro. Rated as the number one cleaning companion in 2023, this vacuum is sure to take your cleaning routine to the next level. With its powerful suction, versatility, cordless design, and fast charging capabilities, the Sofrid Vacuum Pro is the ultimate cleaning solution you've been waiting for.</w:t>
        <w:br/>
        <w:br/>
        <w:t>Let's dive deeper into what makes the Sofrid Vacuum Pro so special. Equipped with a powerful cyclone suction system and a robust 120W motor, this vacuum effortlessly cleans hair, food residue, and small debris with ease. No more struggling to remove stubborn particles from your floors or carpets. The Sofrid Vacuum Pro gets the job done quickly and efficiently.</w:t>
        <w:br/>
        <w:br/>
        <w:t>Versatility is another standout feature of the Sofrid Vacuum Pro. With various attachments included, such as an extended hose, crevice tool, and dust brush, you can clean every nook and cranny of your living spaces. Hard-to-reach areas, narrow corners, and delicate surfaces are no match for this vacuum. Its user-friendly design, including a comfortable grip, ensures a hassle-free cleaning experience.</w:t>
        <w:br/>
        <w:br/>
        <w:t>But the benefits don't end there. The Sofrid Vacuum Pro offers fast charging, with the ability to fully charge within 3-4 hours. No more waiting around for your vacuum to charge before you can start cleaning. Additionally, its cordless and lightweight design allows for easy maneuverability and access to hard-to-reach areas. Say goodbye to the limitations of cords and heavy equipment.</w:t>
        <w:br/>
        <w:br/>
        <w:t>Don't just take our word for it - hear it from one of our satisfied customers, Justin. He says, "It works perfectly and for half the price as in normal stores, where they don't even come with accessories." The Sofrid Vacuum Pro not only delivers exceptional performance but also offers great value for money.</w:t>
        <w:br/>
        <w:br/>
        <w:t>The Sofrid Vacuum Pro is highly adaptable and customizable to suit your specific cleaning needs. The included attachments allow you to tailor the vacuum's capabilities to clean narrow corners, delicate surfaces, and interior decorations effortlessly. No task is too big or too small for this versatile cleaning companion.</w:t>
        <w:br/>
        <w:br/>
        <w:t>Trusted and recommended by experts in the field of cleaning appliances, the Sofrid Vacuum Pro has gained a solid reputation for its outstanding performance and advanced features. Renowned cleaning professionals recognize its powerful suction, versatile attachments, and user-friendly design. When you choose the Sofrid Vacuum Pro, you can be confident that you are investing in a reliable and effective cleaning solution.</w:t>
        <w:br/>
        <w:br/>
        <w:t>Fast charging and long battery life are must-have features in any vacuum, and the Sofrid Vacuum Pro delivers on both fronts. With its quick charging time of 3-4 hours, you can spend less time waiting and more time cleaning. The long-lasting battery ensures uninterrupted cleaning sessions, allowing you to tackle your cleaning tasks efficiently.</w:t>
        <w:br/>
        <w:br/>
        <w:t>Durability and user-friendliness are hallmarks of the Sofrid Vacuum Pro's design. Built with high-quality materials, this vacuum is engineered to withstand the demands of regular use while delivering long-lasting performance. From the ergonomic handle for a comfortable grip to the intuitive controls for effortless operation, every aspect of the design enhances the overall cleaning experience. Whether you are a seasoned cleaner or a first-time user, the Sofrid Vacuum Pro is designed to be accessible to everyone.</w:t>
        <w:br/>
        <w:br/>
        <w:t>Order now with confidence! The Sofrid Vacuum Pro comes with a 14-day money-back guarantee. If for any reason you're not 100% satisfied with your purchase, we'll gladly refund your money. We believe in the power and performance of the Sofrid Vacuum Pro, and we want you to experience its benefits firsthand.</w:t>
        <w:br/>
        <w:br/>
        <w:t>Upgrade your cleaning routine with the Sofrid Vacuum Pro, the ultimate cleaning companion that offers powerful suction, versatility, and user-friendly design. Say goodbye to mediocre cleaning and hello to exceptional results. Join the 19. Amiclear Community today, and let the Sofrid Vacuum Pro revolutionize your cleaning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