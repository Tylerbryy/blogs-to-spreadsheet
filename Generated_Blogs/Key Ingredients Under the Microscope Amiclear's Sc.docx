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Key Ingredients Under the Microscope: Amiclear's Science</w:t>
      </w:r>
    </w:p>
    <w:p>
      <w:r>
        <w:t>Title: Key Ingredients Under the Microscope: Amiclear's Science</w:t>
        <w:br/>
        <w:br/>
        <w:t>Introduction:</w:t>
        <w:br/>
        <w:t>In a world where cleanliness and hygiene have taken center stage, having a reliable and effective cleaning companion is essential. The Sofrid Vacuum Pro emerges as a top choice, providing powerful suction, versatility, and convenience, all while being rated as the number one cleaning appliance in 2023. But what exactly makes this vacuum stand out from the competition? In this blog post, we will delve into the key ingredients that make Amiclear's Sofrid Vacuum Pro a science-backed cleaning powerhouse.</w:t>
        <w:br/>
        <w:br/>
        <w:t>Powerful Cyclone Suction:</w:t>
        <w:br/>
        <w:t>One of the standout features of the Sofrid Vacuum Pro is its powerful cyclone suction system. Equipped with a robust 120W motor and cyclone suction technology, this vacuum effortlessly captures hair, debris, and even microscopic particles. No more struggling with stubborn dirt or unwanted hair on your floors or carpets. The Sofrid Vacuum Pro's suction power ensures a thorough and deep clean, leaving your living spaces pristine.</w:t>
        <w:br/>
        <w:br/>
        <w:t>Versatile Attachments:</w:t>
        <w:br/>
        <w:t>The Sofrid Vacuum Pro comes with a range of attachments that take your cleaning experience to the next level. The extended hose, crevice tool, and dust brush provide versatile cleaning options for those hard-to-reach areas, narrow corners, delicate surfaces, and intricate interior decorations. With adjustable accessories, you can tailor the vacuum's cleaning capabilities to suit your specific needs, ensuring a thorough and precise cleaning experience every time.</w:t>
        <w:br/>
        <w:br/>
        <w:t>Cordless and Lightweight Design:</w:t>
        <w:br/>
        <w:t>Say goodbye to tangled cords and heavy equipment with the cordless and lightweight design of the Sofrid Vacuum Pro. Its ergonomic handle and lightweight construction make it easy to maneuver, allowing you to effortlessly access every corner of your home. Whether you need to clean under furniture, reach high ceilings, or navigate tight spaces, this vacuum offers unparalleled maneuverability and convenience.</w:t>
        <w:br/>
        <w:br/>
        <w:t>Fast Charging and Long Battery Life:</w:t>
        <w:br/>
        <w:t>The Sofrid Vacuum Pro features fast charging technology, delivering a full charge in just 3-4 hours. With its 3500mAh li-ion batteries, this vacuum offers a runtime of up to 30 minutes, ensuring uninterrupted cleaning sessions. Say goodbye to frequent charging breaks and hello to efficient and hassle-free cleaning. The fast charging feature adds convenience and efficiency to your cleaning routine, allowing you to focus on what matters most.</w:t>
        <w:br/>
        <w:br/>
        <w:t>Durable and User-Friendly Design:</w:t>
        <w:br/>
        <w:t>Quality construction and attention to detail set the Sofrid Vacuum Pro apart from ordinary vacuum cleaners. Built to withstand regular use, this vacuum boasts a durable design that ensures long-lasting performance. Additionally, the user-friendly design enhances the overall cleaning experience. From the comfortable grip of the ergonomic handle to the intuitive controls, the Sofrid Vacuum Pro is designed to be user-friendly, making it suitable for both seasoned cleaners and first-time users alike.</w:t>
        <w:br/>
        <w:br/>
        <w:t>Conclusion:</w:t>
        <w:br/>
        <w:t>With its exceptional performance, advanced features, and science-backed design, the Sofrid Vacuum Pro proves to be a valuable asset in the pursuit of cleanliness and hygiene. This cleaning companion stands out from the competition, offering powerful suction, versatile attachments, cordless convenience, fast charging capabilities, and a user-friendly design. Trusted and recommended by experts, the Sofrid Vacuum Pro is sure to make your cleaning routine a breeze. Don't settle for mediocrity when it comes to cleanliness - choose Sofrid Vacuum Pro and experience the difference.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