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Demystifying Blood Sugar: How to Achieve Balance with Amiclear</w:t>
      </w:r>
    </w:p>
    <w:p>
      <w:r>
        <w:t>Blog Post: Demystifying Blood Sugar: How to Achieve Balance with Amiclear</w:t>
        <w:br/>
        <w:br/>
        <w:t>Introduction:</w:t>
        <w:br/>
        <w:t>Maintaining a balanced blood sugar level is crucial for overall health and well-being. Fluctuations in blood sugar can lead to a variety of health issues, including diabetes, fatigue, and weight gain. Achieving balance in blood sugar levels may seem like a daunting task, but with the help of Amiclear, it becomes easier than ever. In this blog post, we will demystify blood sugar and explore how Amiclear can assist you in achieving optimal blood sugar balance.</w:t>
        <w:br/>
        <w:br/>
        <w:t>Understanding Blood Sugar:</w:t>
        <w:br/>
        <w:t>Before we dive into the benefits of Amiclear, let's take a moment to understand what blood sugar is and why it matters. Blood sugar, or glucose, is the main source of energy for our bodies. It comes from the food we eat and is transported throughout the body via the bloodstream. However, when the body fails to regulate blood sugar properly, it can lead to various health complications.</w:t>
        <w:br/>
        <w:br/>
        <w:t>The Role of Amiclear:</w:t>
        <w:br/>
        <w:t>Amiclear is a revolutionary supplement designed to support healthy blood sugar levels. Its unique formula combines powerful ingredients that work synergistically to regulate blood sugar metabolism and promote overall wellness. With regular use of Amiclear, you can experience improved energy levels, reduced cravings, and increased overall vitality.</w:t>
        <w:br/>
        <w:br/>
        <w:t>Key Ingredients in Amiclear:</w:t>
        <w:br/>
        <w:t>Amiclear's effectiveness lies in its carefully selected ingredients, each chosen for their unique blood sugar-balancing properties. Let's take a closer look at some of the key ingredients in Amiclear:</w:t>
        <w:br/>
        <w:br/>
        <w:t>1. Chromium: Chromium is a mineral that plays a vital role in regulating blood sugar levels. It enhances the action of insulin, a hormone responsible for transporting glucose into cells. By improving insulin sensitivity, chromium can help maintain stable blood sugar levels.</w:t>
        <w:br/>
        <w:br/>
        <w:t>2. Cinnamon Extract: Cinnamon has been used for centuries for its medicinal properties. Recent studies have shown that cinnamon extract can help lower blood sugar levels by improving insulin sensitivity and reducing insulin resistance. It also has antioxidant properties that protect against oxidative stress, which is often associated with diabetes.</w:t>
        <w:br/>
        <w:br/>
        <w:t>3. Alpha-Lipoic Acid: Alpha-lipoic acid is a powerful antioxidant that helps reduce inflammation and oxidative stress in the body. It also plays a crucial role in glucose metabolism, enhancing insulin sensitivity and improving blood sugar control.</w:t>
        <w:br/>
        <w:br/>
        <w:t>4. Gymnema Sylvestre Leaf Extract: Gymnema sylvestre is an herb traditionally used in Ayurvedic medicine to support healthy blood sugar levels. Studies have shown that it may help reduce sugar cravings, control appetite, and improve insulin secretion.</w:t>
        <w:br/>
        <w:br/>
        <w:t>Achieving Balance with Amiclear:</w:t>
        <w:br/>
        <w:t>To achieve optimal blood sugar balance, it is recommended to take Amiclear as directed by your healthcare professional. The precise dosage and frequency will depend on your individual needs and health goals. Along with Amiclear, it is essential to maintain a healthy lifestyle, including regular exercise, a balanced diet, and stress management.</w:t>
        <w:br/>
        <w:br/>
        <w:t>Conclusion:</w:t>
        <w:br/>
        <w:t>Achieving balance in blood sugar levels is crucial for overall health and well-being. With the help of Amiclear, you can regulate blood sugar metabolism and experience improved energy levels and vitality. By incorporating Amiclear into your daily routine alongside a healthy lifestyle, you can take control of your blood sugar and enjoy a healthier, happier life. Don't let blood sugar fluctuations hold you back—discover the power of Amiclear today!</w:t>
        <w:br/>
        <w:br/>
        <w:t>Disclaimer: This blog post is for informational purposes only and should not replace professional medical advice. Always consult with your healthcare provider before starting any new supplement or making changes to your healthcare routine.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