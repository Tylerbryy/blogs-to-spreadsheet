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Your Journey to Better Health: User Testimonials and Inspiring Transformations</w:t>
      </w:r>
    </w:p>
    <w:p>
      <w:r>
        <w:t>Blog Post: Your Journey to Better Health: User Testimonials and Inspiring Transformations</w:t>
        <w:br/>
        <w:br/>
        <w:t>Are you tired of the mediocre cleaning options that are out there? Do you find yourself constantly struggling to remove stubborn debris, hair, and microscopic particles from your living spaces? Well, look no further! We introduce to you the Sofrid Vacuum Pro, the ultimate cleaning companion that will transform your cleaning routine and take it to the next level.</w:t>
        <w:br/>
        <w:br/>
        <w:t>With a powerful cyclone suction system and a robust 120W motor, the Sofrid Vacuum Pro effortlessly tackles even the most stubborn messes that lurk in your home. Say goodbye to hair, food residue, and small debris that seem impossible to clean. This vacuum is designed to handle it all.</w:t>
        <w:br/>
        <w:br/>
        <w:t>But what truly sets the Sofrid Vacuum Pro apart from the competition is its versatile cleaning options. Equipped with various attachments such as the extended hose, crevice tool, and dust brush, this vacuum allows you to effortlessly reach every nook and cranny, delicate surfaces, and intricate interior decorations with ease. No more struggling to clean those hard-to-reach areas!</w:t>
        <w:br/>
        <w:br/>
        <w:t>Don't just take our word for it, though. Justin, one of our satisfied customers, says, "It works perfectly and for half the price as in normal stores, where they don't even come with accessories." Justin's testimonial speaks volumes about the quality and affordability of the Sofrid Vacuum Pro.</w:t>
        <w:br/>
        <w:br/>
        <w:t>What makes this vacuum so special? Apart from its powerful motor and cyclone suction technology, the Sofrid Vacuum Pro is cordless and lightweight, making it incredibly easy to maneuver and access hard-to-reach areas. No more struggles with cords or heavy equipment.</w:t>
        <w:br/>
        <w:br/>
        <w:t>Additionally, the vacuum features fast charging technology, allowing it to charge fully within 3-4 hours. With its long-lasting battery, the Sofrid Vacuum Pro ensures uninterrupted cleaning sessions, so you can tackle your cleaning tasks efficiently.</w:t>
        <w:br/>
        <w:br/>
        <w:t>Customization is key when it comes to cleaning, and the Sofrid Vacuum Pro understands that. With its range of included accessories, you can customize your cleaning experience to suit your specific needs. From narrow corners to delicate surfaces, this vacuum has got you covered.</w:t>
        <w:br/>
        <w:br/>
        <w:t>But don't just take our word for it. The Sofrid Vacuum Pro has gained the trust and recommendation of experts in the field of cleaning appliances. Renowned cleaning professionals and experts recognize its exceptional performance and advanced features. When the experts recommend it, you know it's the real deal.</w:t>
        <w:br/>
        <w:br/>
        <w:t>Not only is the Sofrid Vacuum Pro efficient and powerful, but it is also durable and user-friendly. Built with high-quality materials, it is engineered to withstand the demands of regular use. The user-friendly design ensures that anyone can operate it with confidence and achieve excellent cleaning results.</w:t>
        <w:br/>
        <w:br/>
        <w:t>We understand that purchasing a new product is a big decision, which is why we offer a 14-day money-back guarantee. If you're not 100% satisfied with the Sofrid Vacuum Pro, we'll refund your money, no questions asked. Order now with confidence and experience the difference this vacuum can make in your cleaning routine.</w:t>
        <w:br/>
        <w:br/>
        <w:t>In conclusion, your journey to better health begins with a clean living space. The Sofrid Vacuum Pro is here to transform your cleaning routine with its powerful suction, versatile cleaning options, and user-friendly design. Don't settle for mediocre cleaning. Embrace the outstanding performance and convenience of the Sofrid Vacuum Pro and start your journey to better health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