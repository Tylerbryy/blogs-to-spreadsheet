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Energize Your Life: How Amiclear Boosts Metabolism</w:t>
      </w:r>
    </w:p>
    <w:p>
      <w:r>
        <w:t>Title: Energize Your Life: How Amiclear Boosts Metabolism</w:t>
        <w:br/>
        <w:br/>
        <w:t>Introduction:</w:t>
        <w:br/>
        <w:t>In today's fast-paced world, maintaining high energy levels is crucial for success and overall well-being. Many individuals turn to energy-boosting supplements to help them keep up with their demanding lifestyles. One such supplement is Amiclear, a powerful metabolism booster that enhances vitality and combats fatigue. In this blog post, we will explore how Amiclear can help you energize your life and achieve your goals with its unique formula and scientifically-backed ingredients.</w:t>
        <w:br/>
        <w:br/>
        <w:t>What is Amiclear?</w:t>
        <w:br/>
        <w:t>Amiclear is a cutting-edge metabolism-boosting supplement that has gained recognition as the top choice for individuals seeking a natural and effective way to increase their energy levels. Its unique blend of ingredients works synergistically to support a healthy metabolism, enhance mood, and promote mental clarity.</w:t>
        <w:br/>
        <w:br/>
        <w:t>Boosting Metabolism:</w:t>
        <w:br/>
        <w:t>One of the key benefits of Amiclear is its ability to increase metabolism. By boosting the metabolic rate, this supplement helps the body convert food into energy more efficiently. This means that you can experience a significant increase in energy levels, allowing you to power through your day with ease. Whether you're tackling a challenging work project, hitting the gym, or simply enjoying quality time with loved ones, Amiclear can provide you with the sustained energy you need to excel in every aspect of your life.</w:t>
        <w:br/>
        <w:br/>
        <w:t>Scientifically-Backed Ingredients:</w:t>
        <w:br/>
        <w:t>Amiclear's effectiveness lies in its carefully selected ingredients, all of which have been scientifically studied for their metabolism-boosting properties. These ingredients include:</w:t>
        <w:br/>
        <w:br/>
        <w:t>1. Green Tea Extract: Known for its rich antioxidant content, green tea extract has been shown to enhance metabolism and increase fat oxidation. It also provides a gentle boost of energy without the crash typically associated with stimulants.</w:t>
        <w:br/>
        <w:br/>
        <w:t>2. Guarana Extract: Derived from a plant native to the Amazon rainforest, guarana extract contains natural caffeine. This ingredient helps increase alertness and mental focus, providing a sustained energy boost throughout the day.</w:t>
        <w:br/>
        <w:br/>
        <w:t>3. B Vitamins: B vitamins play a crucial role in energy metabolism by assisting in the conversion of food into usable energy. Amiclear contains a potent blend of B vitamins, including B6 and B12, to support optimal energy production.</w:t>
        <w:br/>
        <w:br/>
        <w:t>4. Ginseng Extract: Ginseng has long been revered for its adaptogenic properties, helping the body better cope with stress and fatigue. It supports a healthy immune system, promotes mental clarity, and helps combat feelings of exhaustion.</w:t>
        <w:br/>
        <w:br/>
        <w:t>The Power of Amiclear:</w:t>
        <w:br/>
        <w:t>Amiclear's unique combination of ingredients sets it apart from other metabolism-boosting supplements on the market. By harnessing the power of scientifically-backed ingredients, Amiclear provides a safe and effective solution for increasing energy levels and overall vitality.</w:t>
        <w:br/>
        <w:br/>
        <w:t>Maximize Your Energy Potential with Amiclear:</w:t>
        <w:br/>
        <w:t>Are you ready to take your energy levels to new heights and embrace a life filled with productivity, focus, and vigor? Amiclear is here to support your journey. With its powerful metabolism-boosting formula and carefully selected ingredients, Amiclear can help you unlock your true energy potential and achieve your goals. Experience the Amiclear difference today and prepare to energize your life like never before.</w:t>
        <w:br/>
        <w:br/>
        <w:t>Conclusion:</w:t>
        <w:br/>
        <w:t>Achieving and maintaining high energy levels is essential for leading a fulfilling and successful life. Amiclear offers a natural and effective solution for boosting metabolism and enhancing vitality. With its scientifically-backed ingredients and unique formula, Amiclear can help you power through your day with ease, making every moment count. Say goodbye to fatigue and hello to a life filled with energy and accomplishment. Try Amiclear today and experience the transformative power of enhanced metabolism.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