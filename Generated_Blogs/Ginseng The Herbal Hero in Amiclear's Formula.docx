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Ginseng: The Herbal Hero in Amiclear's Formula</w:t>
      </w:r>
    </w:p>
    <w:p>
      <w:r>
        <w:t>Ginseng: The Herbal Hero in Amiclear's Formula</w:t>
        <w:br/>
        <w:br/>
        <w:t>Have you ever wondered what makes a cleaning product truly exceptional? It goes beyond just powerful suction and versatile attachments. The secret lies in the ingredients used to formulate it, and one of the key ingredients in the Sofrid Vacuum Pro is none other than ginseng.</w:t>
        <w:br/>
        <w:br/>
        <w:t>Ginseng has been used for centuries in traditional medicine for its numerous health benefits. It is known to boost energy, improve cognitive function, and enhance overall well-being. But did you know that ginseng can also play a crucial role in cleaning?</w:t>
        <w:br/>
        <w:br/>
        <w:t>Amiclear, the company behind the Sofrid Vacuum Pro, has incorporated ginseng into their formula to maximize the cleaning potential of their product. By harnessing the natural power of this herb, they have created a cleaning companion like no other.</w:t>
        <w:br/>
        <w:br/>
        <w:t>So, why ginseng? Here are some of the reasons why it is the herbal hero in Amiclear's formula:</w:t>
        <w:br/>
        <w:br/>
        <w:t>1. Natural Antibacterial Properties: Ginseng has natural antibacterial properties, making it an excellent ingredient for cleaning products. It helps to eliminate harmful bacteria and viruses, ensuring that your living spaces are not just clean but also hygienic.</w:t>
        <w:br/>
        <w:br/>
        <w:t>2. Enhanced Cleaning Power: Ginseng boosts the cleaning power of the Sofrid Vacuum Pro, allowing it to tackle even the toughest dirt, stains, and odors with ease. It helps to break down grime and dirt particles, ensuring a thorough and deep clean every time.</w:t>
        <w:br/>
        <w:br/>
        <w:t>3. Fresh and Invigorating Scent: The inclusion of ginseng adds a fresh and invigorating scent to the Sofrid Vacuum Pro, leaving your home smelling clean and revitalized. Say goodbye to stale odors and hello to a refreshing atmosphere.</w:t>
        <w:br/>
        <w:br/>
        <w:t>4. Environmentally Friendly: Ginseng is a natural ingredient, making it an environmentally friendly choice for cleaning products. By using a natural herb like ginseng, Amiclear is committed to reducing the use of harsh chemicals in their formula, contributing to a cleaner and greener planet.</w:t>
        <w:br/>
        <w:br/>
        <w:t>So, how does ginseng work in synergy with the powerful cyclone suction system and versatile attachments of the Sofrid Vacuum Pro? It all comes down to the combination of natural ingredients and cutting-edge technology. When ginseng is combined with the other components of the formula, it creates a powerful and effective cleaning solution that leaves no room for compromise.</w:t>
        <w:br/>
        <w:br/>
        <w:t>In addition to ginseng, the Sofrid Vacuum Pro is packed with other high-quality ingredients that enhance its cleaning capabilities. From citrus extracts that add a fresh scent to activated carbon that traps odors, the formula is a perfect balance between nature and technology.</w:t>
        <w:br/>
        <w:br/>
        <w:t>The Sofrid Vacuum Pro, with its ginseng-infused formula, is not just a cleaning tool but a holistic cleaning experience. It ensures that your home is not just clean but also promotes a healthier and more invigorating living environment.</w:t>
        <w:br/>
        <w:br/>
        <w:t>Experience the unparalleled cleaning power of ginseng and the Sofrid Vacuum Pro. Say goodbye to mediocre cleaning and embrace the natural hero that transforms your cleaning routine. Order now and join the countless satisfied customers who have made the Sofrid Vacuum Pro their go-to choice for exceptional cleaning results.</w:t>
        <w:br/>
        <w:br/>
        <w:t>Don't miss out on this opportunity to revolutionize your cleaning routine. Order the Sofrid Vacuum Pro today and see the difference that ginseng can make in your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