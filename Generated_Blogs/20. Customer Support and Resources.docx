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20. Customer Support and Resources</w:t>
      </w:r>
    </w:p>
    <w:p>
      <w:r>
        <w:t>Title: Elevate Your Cleaning Routine with the Sofrid Vacuum Pro: Unleashing the Power of Efficient Cleaning</w:t>
        <w:br/>
        <w:br/>
        <w:t>Introduction:</w:t>
        <w:br/>
        <w:t>In a world where cleanliness is of utmost importance, having a reliable and efficient cleaning companion is essential. Introducing the Sofrid Vacuum Pro, the perfect solution to make your cleaning routine a breeze. This advanced cleaning device is packed with powerful features that set it apart from the competition. From its robust suction capabilities to its versatile attachments and user-friendly design, the Sofrid Vacuum Pro is a game-changer in the world of cleaning appliances.</w:t>
        <w:br/>
        <w:br/>
        <w:t>Unmatched Cleaning Performance:</w:t>
        <w:br/>
        <w:t>The Sofrid Vacuum Pro's powerful cyclone suction system and 120W motor are designed to effortlessly eliminate hair, debris, and even microscopic particles that tend to accumulate in our living spaces. With this vacuum by your side, no dirt, no matter how stubborn or hidden, stands a chance. Equipped with a range of attachments such as the extended hose, crevice tool, and dust brush, it tackles hard-to-reach areas, narrow corners, delicate surfaces, and interior decorations with utmost precision.</w:t>
        <w:br/>
        <w:br/>
        <w:t>Cordless and Lightweight Convenience:</w:t>
        <w:br/>
        <w:t>Say goodbye to the hassle of cords and heavy equipment with the cordless and lightweight design of the Sofrid Vacuum Pro. Experience the freedom to move around effortlessly and reach every corner of your home without any limitations. Its ergonomic handle provides a comfortable grip, making cleaning a comfortable and enjoyable experience. With its exceptional maneuverability, the Sofrid Vacuum Pro lets you access even the most challenging areas with ease.</w:t>
        <w:br/>
        <w:br/>
        <w:t>Efficient Charging and Extended Battery Life:</w:t>
        <w:br/>
        <w:t>With the fast charging capabilities of the Sofrid Vacuum Pro, there's no need to wait for hours to get back to cleaning. In just 3-4 hours, the vacuum is fully charged and ready to go. The long-lasting 3500mAh li-ion batteries guarantee a 30-minute uninterrupted cleaning session, allowing you to tackle your cleaning tasks efficiently. The intelligent power management technology ensures the vacuum's optimal performance while multiple safety features provide peace of mind during cleaning sessions.</w:t>
        <w:br/>
        <w:br/>
        <w:t>Recommended by Cleaning Experts:</w:t>
        <w:br/>
        <w:t>Renowned cleaning professionals and experts have recognized the exceptional performance and advanced features of the Sofrid Vacuum Pro. With its powerful suction, versatile attachments, and user-friendly design, it has become a top choice for those seeking reliable and effective cleaning solutions. Its reputation as a trusted and recommended option for exceptional cleaning results speaks volumes about its quality construction and attention to detail.</w:t>
        <w:br/>
        <w:br/>
        <w:t>Durable and User-Friendly Design:</w:t>
        <w:br/>
        <w:t>The Sofrid Vacuum Pro combines durability and convenience in a sleek and ergonomic design. Built with high-quality materials, it withstands the demands of regular cleaning without compromising its functionality. Every aspect of its design, from the comfortable grip to the intuitive controls, is aimed at enhancing user experience. Whether you're a seasoned cleaner or a first-time user, you can operate the Sofrid Vacuum Pro with confidence and achieve excellent cleaning results.</w:t>
        <w:br/>
        <w:br/>
        <w:t>Satisfaction Guaranteed:</w:t>
        <w:br/>
        <w:t>We understand that purchasing a new cleaning appliance can be a significant investment. That's why the Sofrid Vacuum Pro comes with a 14-day money-back guarantee. If for any reason you're not 100% satisfied with your purchase, we'll refund your money, no questions asked. Order now with confidence and discover the exceptional cleaning capabilities of the Sofrid Vacuum Pro.</w:t>
        <w:br/>
        <w:br/>
        <w:t>Conclusion:</w:t>
        <w:br/>
        <w:t>Upgrade your cleaning routine with the Sofrid Vacuum Pro and experience a new level of efficiency, power, and convenience. From its powerful suction capabilities to its versatility and user-friendly design, this vacuum is a reliable cleaning companion. With fast charging technology, long battery life, and a range of attachments, it adapts to your specific cleaning needs. Invest in the Sofrid Vacuum Pro and enjoy effortless, thorough, and hassle-free cleaning for years to come.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