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We're Here for You: Building a Supportive Network with Amiclear</w:t>
      </w:r>
    </w:p>
    <w:p>
      <w:r>
        <w:t>Title: We're Here for You: Building a Supportive Network with Amiclear</w:t>
        <w:br/>
        <w:br/>
        <w:t>Introduction:</w:t>
        <w:br/>
        <w:t>In our fast-paced and demanding world, it's essential to have reliable tools and support systems that make our lives easier. One such tool that has gained immense popularity and trust is the Sofrid Vacuum Pro. As the #1 rated vacuum cleaner in 2023, it has revolutionized the way we clean our living spaces. And with Amiclear, you not only have access to exceptional cleaning equipment but also a supportive network that values your satisfaction and convenience.</w:t>
        <w:br/>
        <w:br/>
        <w:t>The Power of the Sofrid Vacuum Pro:</w:t>
        <w:br/>
        <w:t>The Sofrid Vacuum Pro is more than just a vacuum cleaner - it's a powerhouse that effortlessly tackles dirt, hair, debris, and microscopic particles that pose a threat to our living spaces. With its powerful cyclone suction system and 120W motor, it goes above and beyond to ensure a thorough and deep clean. Say goodbye to the frustration of ineffective cleaning methods, as the Sofrid Vacuum Pro takes your cleaning routine to the next level.</w:t>
        <w:br/>
        <w:br/>
        <w:t>Customized Cleaning Experience:</w:t>
        <w:br/>
        <w:t>What truly sets the Sofrid Vacuum Pro apart is its versatility and adaptability. With a range of attachments, including an extended hose, crevice tool, and dust brush, this vacuum adapts to your specific cleaning needs. Whether you're trying to reach tight corners, delicate surfaces, or intricate interior decorations, the Sofrid Vacuum Pro has got you covered. It offers a tailored and precise cleaning experience that leaves no corner untouched.</w:t>
        <w:br/>
        <w:br/>
        <w:t>User-Friendly and Durable Design:</w:t>
        <w:br/>
        <w:t>The Sofrid Vacuum Pro is built to last. Constructed with high-quality materials, it can withstand the demands of regular use and deliver long-lasting performance. The ergonomic handle provides a comfortable grip, making it easy to maneuver and access hard-to-reach areas. The intuitive controls ensure that operating the vacuum is effortless, regardless of your experience level. Whether you're a seasoned cleaner or a first-time user, the user-friendly design guarantees excellent cleaning results.</w:t>
        <w:br/>
        <w:br/>
        <w:t>Trusted and Recommended by Experts:</w:t>
        <w:br/>
        <w:t>Renowned cleaning professionals and experts have recognized the exceptional performance and advanced features of the Sofrid Vacuum Pro. With their trust and recommendation, this vacuum has become a go-to choice for those seeking reliable and effective cleaning solutions. When you choose the Sofrid Vacuum Pro, you can rest assured that you've made a smart investment in a cleaning appliance trusted by industry experts.</w:t>
        <w:br/>
        <w:br/>
        <w:t>Amiclear: Your Supportive Network:</w:t>
        <w:br/>
        <w:t>At Amiclear, we believe in building a supportive network that values your satisfaction and convenience. That's why when you purchase the Sofrid Vacuum Pro, you not only get a top-rated cleaning companion but also access to a range of benefits. With our 14-day money-back guarantee, you can feel confident in your purchase. If, for any reason, you're not 100% satisfied, we'll refund your money - no questions asked.</w:t>
        <w:br/>
        <w:br/>
        <w:t>Conclusion:</w:t>
        <w:br/>
        <w:t>Building a supportive network is crucial in today's world, and Amiclear understands the importance of meeting your needs. With the Sofrid Vacuum Pro, you have a reliable and powerful cleaning companion that elevates your cleaning routine. Experience the convenience, efficiency, and exceptional performance of the Sofrid Vacuum Pro. Order today and join our supportive network that values your satisfaction and strives to make your life easier.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