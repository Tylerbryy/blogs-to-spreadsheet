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Road to Wellness: Amiclear's Backing in Scientific Research</w:t>
      </w:r>
    </w:p>
    <w:p>
      <w:r>
        <w:t>The Road to Wellness: Amiclear's Backing in Scientific Research</w:t>
        <w:br/>
        <w:br/>
        <w:t>In today's fast-paced and hectic world, maintaining wellness has become increasingly important. We strive to take care of our physical and mental health, seeking out products and practices that can support our well-being. One such product that has gained recognition and praise is the Sofrid Vacuum Pro. This powerful cleaning companion has not only revolutionized the way we clean our homes but has also been backed by scientific research and proven to contribute to our overall wellness.</w:t>
        <w:br/>
        <w:br/>
        <w:t>The Sofrid Vacuum Pro has earned the title of being the #1 rated vacuum cleaner in 2023 for good reason. Its powerful suction capability effectively removes hair, food residue, and small debris with ease. Whether it's cleaning your carpets, hardwood floors, or tiles, this vacuum gets the job done efficiently and thoroughly.</w:t>
        <w:br/>
        <w:br/>
        <w:t>What makes the Sofrid Vacuum Pro truly exceptional is its versatility. It is suitable for both wet and dry cleaning, making it the perfect tool for any mess or spill. Additionally, it comes with various attachments such as the extended hose, crevice tool, and dust brush, allowing you to reach every nook and cranny, delicate surfaces, and intricate interior decorations effortlessly. This adaptability ensures a customized cleaning experience tailored to your specific needs.</w:t>
        <w:br/>
        <w:br/>
        <w:t>One of the standout features of the Sofrid Vacuum Pro is its cordless and lightweight design. Maneuvering around your home has never been easier, as you can effortlessly access hard-to-reach areas without the limitations of cords or heavy equipment. This design not only provides convenience but also enhances the overall cleaning experience.</w:t>
        <w:br/>
        <w:br/>
        <w:t>With fast charging technology, the Sofrid Vacuum Pro is always ready to tackle your cleaning tasks. Within just 3-4 hours, the vacuum's batteries are fully charged, providing you with ample cleaning time. You no longer have to worry about running out of battery power in the middle of a cleaning session, giving you uninterrupted cleaning sessions.</w:t>
        <w:br/>
        <w:br/>
        <w:t>Experts in the field of cleaning appliances trust and recommend the Sofrid Vacuum Pro for its exceptional performance and advanced features. Renowned cleaning professionals have recognized the vacuum's powerful suction, versatile attachments, and user-friendly design. This recognition underscores its reliability and effectiveness in achieving outstanding cleaning results.</w:t>
        <w:br/>
        <w:br/>
        <w:t>What sets the Sofrid Vacuum Pro apart from its competitors is its durability and user-friendly design. Built with high-quality materials, it is engineered to withstand the demands of regular use while delivering long-lasting performance. The ergonomic handle provides a comfortable grip, making it easy to navigate through your home. The intuitive controls ensure effortless operation, regardless of whether you are a seasoned cleaner or a first-time user.</w:t>
        <w:br/>
        <w:br/>
        <w:t>Investing in the Sofrid Vacuum Pro is a risk-free decision. We offer a 14-day money-back guarantee, so you can order with confidence. If for any reason you're not 100% satisfied with your purchase, we will refund your money with no questions asked. Your satisfaction is our priority.</w:t>
        <w:br/>
        <w:br/>
        <w:t>In conclusion, the Sofrid Vacuum Pro is not just a cleaning device, but a product that has been backed by scientific research and proven to contribute to your overall wellness. With its powerful suction, versatility, fast charging, and user-friendly design, it provides an unparalleled cleaning experience. Trust in the #1 rated vacuum cleaner of 2023 and take the road to wellness with the Sofrid Vacuum Pro.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