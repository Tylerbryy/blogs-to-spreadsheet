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Amiclear Decoded: Exploring User Frequently Asked Questions</w:t>
      </w:r>
    </w:p>
    <w:p>
      <w:r>
        <w:t>Blog Post: Amiclear Decoded: Exploring User Frequently Asked Questions</w:t>
        <w:br/>
        <w:br/>
        <w:t>Have you heard of the Amiclear Decoded? If you haven't, allow us to introduce you to this innovative product that has been taking the cleaning industry by storm. The Amiclear Decoded is a revolutionary cleaning companion that combines power, versatility, and user-friendly features to provide an unparalleled cleaning experience.</w:t>
        <w:br/>
        <w:br/>
        <w:t>As one of the leading cleaning appliances in 2023, the Amiclear Decoded has earned its reputation for its exceptional performance and advanced features. Equipped with a powerful suction system, this vacuum effortlessly cleans hair, food residue, and small debris. But that's not all - it is also suitable for both dry and wet cleaning, thanks to its various attachments. From the extended hose that widens the cleaning scope to the crevice tool that picks up debris in narrow corners, this vacuum has you covered.</w:t>
        <w:br/>
        <w:br/>
        <w:t>One of the standout features of the Amiclear Decoded is its cordless and lightweight design. Maneuvering and accessing hard-to-reach areas has never been easier, thanks to its lightweight construction. Say goodbye to the hassle of cords and heavy equipment, and enjoy the freedom of cordless cleaning.</w:t>
        <w:br/>
        <w:br/>
        <w:t>In addition to its powerful performance and versatile cleaning options, the Amiclear Decoded also offers a fast charging capability. With quick charging within 3-4 hours, you can spend less time waiting for the vacuum to charge and more time cleaning. The long-lasting battery ensures uninterrupted cleaning sessions, allowing you to tackle your cleaning tasks efficiently.</w:t>
        <w:br/>
        <w:br/>
        <w:t>But don't just take our word for it - hear it from Justin, a satisfied customer who said, "It works perfectly and for half the price as in normal stores, where they don't even come with accessories." This testimony speaks to the outstanding performance and value for money that the Amiclear Decoded offers.</w:t>
        <w:br/>
        <w:br/>
        <w:t>The Amiclear Decoded is also trusted and recommended by experts in the field of cleaning appliances. Renowned cleaning professionals and experts have recognized its exceptional performance and advanced features. Its quality construction and attention to detail have earned it a solid reputation among experts, making it a trusted and recommended option for achieving exceptional cleaning results.</w:t>
        <w:br/>
        <w:br/>
        <w:t>Not only does the Amiclear Decoded offer outstanding performance, but it also boasts a durable and user-friendly design. Built with high-quality materials, it is engineered to withstand the rigors of regular use and deliver long-lasting performance. From the ergonomic handle that provides a comfortable grip to the intuitive controls that make operation effortless, every aspect of the design is geared toward ease of use. Whether you're a seasoned cleaner or a first-time user, the thoughtful design of the Amiclear Decoded ensures that anyone can operate it with confidence and achieve excellent cleaning results.</w:t>
        <w:br/>
        <w:br/>
        <w:t>Still not convinced? The Amiclear Decoded comes with a satisfaction guarantee. Order now with confidence, knowing that if for any reason you don't think the Amiclear Decoded is for you, you can get your money back with a 14-day money-back guarantee. No questions asked.</w:t>
        <w:br/>
        <w:br/>
        <w:t>In conclusion, the Amiclear Decoded is a game-changer in the world of cleaning appliances. With its powerful suction, versatile attachments, cordless and lightweight design, fast charging capability, and user-friendly features, it offers an unparalleled cleaning experience. Don't settle for mediocre cleaning - embrace the outstanding performance and convenience of the Amiclear Decoded. Order yours today and see the difference it can make in your cleaning routine.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