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Crafting a Life of Balance: How to Create a Wellness-Centered Lifestyle with Amiclear</w:t>
      </w:r>
    </w:p>
    <w:p>
      <w:r>
        <w:t>Crafting a Life of Balance: How to Create a Wellness-Centered Lifestyle with Amiclear</w:t>
        <w:br/>
        <w:br/>
        <w:t>Living a balanced and healthy lifestyle is essential for overall well-being. It allows us to take control of our physical, mental, and emotional health, leading to increased happiness and fulfillment. One commonly overlooked aspect of achieving balance is maintaining a clean and organized living space. A clutter-free environment can have a profound impact on our psychological and emotional well-being.</w:t>
        <w:br/>
        <w:br/>
        <w:t>Introducing the Sofrid Vacuum Pro, the ultimate cleaning companion that takes your cleaning routine to the next level. Equipped with a powerful cyclone suction system and a robust 120W motor, this vacuum effortlessly tackles even the most stubborn hair, debris, and microscopic particles that lurk in your living spaces. Its versatility knows no bounds, thanks to the inclusion of various attachments like the extended hose, crevice tool, and dust brush, allowing you to effortlessly reach every nook and cranny, delicate surfaces, and intricate interior decorations with ease.</w:t>
        <w:br/>
        <w:br/>
        <w:t>The Sofrid Vacuum Pro is a truly exceptional cleaning companion that stands out from the rest. Its powerful motor and cyclone suction technology effortlessly tackle hair, debris, and microscopic particles, while the included attachments provide versatile cleaning options for hard-to-reach areas. The cordless and lightweight design offers unparalleled maneuverability, and the fast charging 3500mAh li-ion batteries ensure a 30-minute runtime for uninterrupted cleaning. With intelligent power management technology and multiple safety features, the Sofrid Vacuum Pro guarantees a worry-free cleaning experience. Say goodbye to mediocre cleaning and embrace the outstanding performance and convenience of the Sofrid Vacuum Pro.</w:t>
        <w:br/>
        <w:br/>
        <w:t>A Customized Cleaning Experience</w:t>
        <w:br/>
        <w:t>The Sofrid Vacuum Pro is highly adaptable and customizable with its range of included accessories. Whether you need to clean narrow corners, delicate surfaces, or interior decorations, this vacuum has you covered. The extended hose widens the cleaning scope, making it easier to reach tight spaces. The crevice tool is perfect for picking up debris in narrow corners, while the dust brush efficiently removes hair and residue from delicate surfaces. With the adjustable accessories, you can easily tailor the vacuum's cleaning capabilities to suit your specific needs, ensuring a thorough and precise cleaning experience every time.</w:t>
        <w:br/>
        <w:br/>
        <w:t>But how does a clean living space contribute to a wellness-centered lifestyle? Here are a few reasons why:</w:t>
        <w:br/>
        <w:br/>
        <w:t>1. Reduced Stress: Clutter and mess can cause stress and anxiety. By having an organized and clean living space, you create a peaceful environment that promotes relaxation and reduces stress.</w:t>
        <w:br/>
        <w:br/>
        <w:t>2. Improved Focus and Productivity: A clutter-free space allows you to focus better and be more productive. When your physical environment is in order, your mind can also be more organized and focused.</w:t>
        <w:br/>
        <w:br/>
        <w:t>3. Better Physical Health: A clean living space promotes better physical health by reducing the presence of allergens, dust, and germs. Regular cleaning and maintenance, using tools like the Sofrid Vacuum Pro, can help create a healthier and safer living environment.</w:t>
        <w:br/>
        <w:br/>
        <w:t>4. Enhanced Mental Clarity: When your physical space is in order, it can help clear your mind and improve mental clarity. This can lead to increased creativity, better decision-making, and improved overall mental well-being.</w:t>
        <w:br/>
        <w:br/>
        <w:t>5. Increased Motivation: A clean and well-organized living space can be motivating and inspiring. It encourages you to take care of yourself and your surroundings, leading to a sense of accomplishment and satisfaction.</w:t>
        <w:br/>
        <w:br/>
        <w:t>Incorporating the Sofrid Vacuum Pro into your cleaning routine is a step towards achieving a wellness-centered lifestyle. Its powerful suction, versatile attachments, and user-friendly design make it the ideal companion for maintaining a clean and organized living space. With fast charging capabilities and a long battery life, the Sofrid Vacuum Pro ensures that you can effortlessly keep your surroundings tidy and clutter-free.</w:t>
        <w:br/>
        <w:br/>
        <w:t>Don't delay in creating a life of balance and wellness. Embrace the convenience and efficiency of the Sofrid Vacuum Pro and experience the transformative power of a clean living environment. Invest in your well-being today and take the first step towards crafting a life of balance.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