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Forward-Thinking Wellness: Ongoing Studies and Innovations with Amiclear</w:t>
      </w:r>
    </w:p>
    <w:p>
      <w:r>
        <w:t>Title: Forward-Thinking Wellness: Ongoing Studies and Innovations with Amiclear</w:t>
        <w:br/>
        <w:br/>
        <w:t>Introduction:</w:t>
        <w:br/>
        <w:t xml:space="preserve">In today's fast-paced world, wellness has become a top priority for many individuals. People are constantly searching for innovative solutions that promote their overall well-being, and one company that has been at the forefront of forward-thinking wellness is Amiclear. With ongoing studies and continuous innovations, Amiclear is revolutionizing the way we take care of ourselves and our surroundings. One such innovation is the Sofrid Vacuum Pro - a powerful cleaning companion that combines convenience, efficiency, and exceptional performance. </w:t>
        <w:br/>
        <w:br/>
        <w:t>The Sofrid Vacuum Pro:</w:t>
        <w:br/>
        <w:t xml:space="preserve">The Sofrid Vacuum Pro has quickly gained recognition as the #1 rated vacuum cleaner in 2023. With its powerful suction, versatile cleaning options, cordless design, and fast charging capabilities, it offers a truly exceptional cleaning experience. The vacuum's robust 120W motor and cyclone suction technology effortlessly tackle hair, debris, and even microscopic particles that often go unnoticed. </w:t>
        <w:br/>
        <w:br/>
        <w:t>Versatile Cleaning Options:</w:t>
        <w:br/>
        <w:t>What sets the Sofrid Vacuum Pro apart is its range of attachments that provide versatile cleaning options. The extended hose, crevice tool, and dust brush allow you to clean hard-to-reach areas, narrow corners, and delicate surfaces with ease. Whether you're targeting specific spots or need a thorough clean, the adjustable accessories ensure a customized cleaning experience.</w:t>
        <w:br/>
        <w:br/>
        <w:t>Fast-Charging and Long Battery Life:</w:t>
        <w:br/>
        <w:t>The Sofrid Vacuum Pro has fast charging technology, allowing you to recharge its batteries in just 3-4 hours. This means less time waiting and more time cleaning. With its long-lasting battery, uninterrupted cleaning sessions are made possible, ensuring that your cleaning tasks are completed efficiently.</w:t>
        <w:br/>
        <w:br/>
        <w:t>Trusted and Recommended by Experts:</w:t>
        <w:br/>
        <w:t>The performance and advanced features of the Sofrid Vacuum Pro have gained the trust and recommendation of experts in the cleaning industry. Renowned cleaning professionals and experts recognize its exceptional performance and have made it their go-to choice for achieving outstanding cleaning results. The vacuum's quality construction and attention to detail have contributed to its solid reputation among experts.</w:t>
        <w:br/>
        <w:br/>
        <w:t>Durable and User-Friendly Design:</w:t>
        <w:br/>
        <w:t>The Sofrid Vacuum Pro's durable and user-friendly design ensures its longevity and ease of use. Built with high-quality materials, it can withstand the demands of regular use without compromising its functionality. Its ergonomic handle provides a comfortable grip, while the intuitive controls ensure effortless operation. From seasoned cleaners to first-time users, the Sofrid Vacuum Pro offers a hassle-free cleaning experience for everyone.</w:t>
        <w:br/>
        <w:br/>
        <w:t>Satisfaction Guarantee:</w:t>
        <w:br/>
        <w:t>Amiclear stands behind the quality and performance of the Sofrid Vacuum Pro. With a 14-day money-back guarantee, you can confidently try out the vacuum and receive a full refund if you're not 100% satisfied. This guarantee reflects Amiclear's commitment to providing exceptional products that meet the needs and expectations of their customers.</w:t>
        <w:br/>
        <w:br/>
        <w:t>Conclusion:</w:t>
        <w:br/>
        <w:t>With ongoing studies and continuous innovations, Amiclear remains committed to providing forward-thinking wellness solutions. The Sofrid Vacuum Pro is a prime example of how Amiclear is transforming the cleaning industry. Its exceptional performance, versatility, fast-charging capabilities, and user-friendly design make it a leading choice for those seeking convenient and efficient cleaning solutions. Step into the future of wellness with Amiclear and experience the transformative power of the Sofrid Vacuum Pro.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