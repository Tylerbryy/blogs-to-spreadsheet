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Behind the White Coat: Insights from Nutritionists and Doctors</w:t>
      </w:r>
    </w:p>
    <w:p>
      <w:r>
        <w:t>Title: Behind the White Coat: Insights from Nutritionists and Doctors</w:t>
        <w:br/>
        <w:br/>
        <w:t>Introduction:</w:t>
        <w:br/>
        <w:t>Nutritionists and doctors play a pivotal role in promoting health and wellness. Their expertise and knowledge are essential in helping individuals achieve optimal health through proper nutrition and lifestyle choices. In this blog post, we will delve into the world of nutritionists and doctors, uncovering the valuable insights they provide and shedding light on the importance of their advice in our everyday lives.</w:t>
        <w:br/>
        <w:br/>
        <w:t>1. Trustworthy Guidance:</w:t>
        <w:br/>
        <w:t>With the bombardment of information available on the internet, it can be challenging to differentiate between credible and misleading health advice. Nutritionists and doctors are trained professionals who rely on evidence-based research to provide trustworthy guidance. They possess the expertise and knowledge necessary to navigate through the overwhelming amount of health information and provide accurate advice tailored to individual needs.</w:t>
        <w:br/>
        <w:br/>
        <w:t>2. Personalized Approach:</w:t>
        <w:br/>
        <w:t>Every individual is unique, and what works for one person may not work for another. Nutritionists and doctors understand the importance of a personalized approach when it comes to health and nutrition. They take into account factors such as medical history, lifestyle, dietary preferences, and goals to create individualized plans that improve overall well-being and prevent or manage chronic conditions.</w:t>
        <w:br/>
        <w:br/>
        <w:t>3. Holistic Perspective:</w:t>
        <w:br/>
        <w:t>Nutritionists and doctors emphasize the significance of a holistic approach to health. They consider various facets of an individual's lifestyle, including sleep patterns, stress levels, physical activity, and mental health, to create comprehensive strategies that promote overall wellness. By addressing these interconnected aspects, they aim to enhance not only physical health but also mental and emotional well-being.</w:t>
        <w:br/>
        <w:br/>
        <w:t>4. Long-Term Health Benefits:</w:t>
        <w:br/>
        <w:t>While quick-fix diets and trendy health fads may promise instant results, nutritionists and doctors prioritize long-term health benefits. Their guidance focuses on sustainable behavior changes and lifelong habits that promote long-lasting wellness. By adopting a gradual and sustainable approach to health, individuals are more likely to achieve and maintain their desired health goals.</w:t>
        <w:br/>
        <w:br/>
        <w:t>5. Collaboration with Other Healthcare Professionals:</w:t>
        <w:br/>
        <w:t>Nutritionists and doctors understand the importance of collaboration in providing effective healthcare. By working together with other healthcare professionals, such as dieticians, therapists, and fitness experts, they ensure a comprehensive and integrated approach to patient care. This interdisciplinary approach enhances the effectiveness of treatment plans and improves overall patient outcomes.</w:t>
        <w:br/>
        <w:br/>
        <w:t>Conclusion:</w:t>
        <w:br/>
        <w:t>The insights from nutritionists and doctors are invaluable in navigating the complex world of health and nutrition. Their evidence-based advice, personalized approach, and holistic perspective empower individuals to make informed decisions about their health. By embracing their guidance and expertise, we can embark on a journey towards improved well-being, longevity, and a healthier lifestyle for ourselves and future generations.</w:t>
        <w:br/>
        <w:br/>
        <w:t>Remember, behind the white coat lies a wealth of knowledge and experience that can guide us on the path to optimal health. So, let's listen to the insights from nutritionists and doctors and take charge of our well-being with confidence.</w:t>
        <w:br/>
        <w:br/>
        <w:t>Disclaimer: This blog post is for informational purposes only and should not be considered a substitute for professional medical advice. Always consult with a qualified healthcare professional before making any changes to your diet or lifestyle.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