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Path to Wellness: Integrating Amiclear into Your Lifestyle</w:t>
      </w:r>
    </w:p>
    <w:p>
      <w:r>
        <w:t>Title: The Path to Wellness: Integrating Amiclear into Your Lifestyle</w:t>
        <w:br/>
        <w:br/>
        <w:t>Introduction:</w:t>
        <w:br/>
        <w:t>In today's fast-paced world, maintaining a healthy lifestyle has become more important than ever. From a balanced diet to regular exercise, there are numerous ways to boost our overall wellness. However, one aspect that often gets overlooked is the cleanliness of our living spaces. A clean environment not only promotes physical health but also contributes to mental well-being. That's why we are excited to introduce the Sofrid Vacuum Pro, a powerful cleaning companion that seamlessly integrates into your lifestyle, revolutionizing your path to wellness.</w:t>
        <w:br/>
        <w:br/>
        <w:t xml:space="preserve">Powerful Suction and Versatility: </w:t>
        <w:br/>
        <w:t>The Sofrid Vacuum Pro is engineered with a powerful cyclone suction system and a robust 120W motor that effortlessly cleans hair, food residue, and even microscopic particles. Its versatility shines through its various attachments, including an extended hose, crevice tool, and dust brush. With this comprehensive range of tools, you can effortlessly reach every nook and cranny, delicate surfaces, and intricate interior decorations. No corner will be left uncleaned as you embark on your journey to a cleaner and healthier environment.</w:t>
        <w:br/>
        <w:br/>
        <w:t>Cordless and Lightweight Convenience:</w:t>
        <w:br/>
        <w:t>Say goodbye to the hassle of cords and cumbersome equipment. The Sofrid Vacuum Pro offers cordless freedom, allowing you to effortlessly maneuver and access hard-to-reach areas in your home. Its lightweight design further enhances mobility and ensures fatigue-free cleaning sessions. By eliminating the physical strain associated with cleaning, the Sofrid Vacuum Pro supports a balanced and stress-free lifestyle.</w:t>
        <w:br/>
        <w:br/>
        <w:t>Fast Charging and Long Battery Life:</w:t>
        <w:br/>
        <w:t>With its quick charging capability, the Sofrid Vacuum Pro ensures that you spend less time waiting for it to charge and more time cleaning. Within just 3-4 hours, you can enjoy ample cleaning time for uninterrupted sessions. The long-lasting battery guarantees that your cleaning tasks are completed efficiently. Embrace the convenience and efficiency of fast charging to optimize your cleaning routine and make time for other wellness activities.</w:t>
        <w:br/>
        <w:br/>
        <w:t>Trusted by Experts, Recommended for You:</w:t>
        <w:br/>
        <w:t>Renowned cleaning professionals and experts recommend the Sofrid Vacuum Pro for its exceptional performance and advanced features. Its powerful suction, versatile attachments, and user-friendly design have earned it a solid reputation in the industry. By incorporating their expertise into its construction, the Sofrid Vacuum Pro becomes a trusted and recommended option for achieving exceptional cleaning results. Take advantage of the wisdom and recommendations of experts to transform your home and elevate your overall well-being.</w:t>
        <w:br/>
        <w:br/>
        <w:t>Durable and User-Friendly Design:</w:t>
        <w:br/>
        <w:t>The Sofrid Vacuum Pro is built to last with its high-quality materials and robust construction. Its durability ensures that it can withstand the demands of regular use and maintain peak performance. Additionally, its user-friendly design enhances the overall cleaning experience. From the comfortable grip of the ergonomic handle to the intuitive controls, every aspect of the design is geared towards ease of use. Whether you are an experienced cleaner or a first-time user, the Sofrid Vacuum Pro guarantees a hassle-free operation, empowering you to achieve excellent cleaning results effortlessly.</w:t>
        <w:br/>
        <w:br/>
        <w:t>Satisfaction Guarantee:</w:t>
        <w:br/>
        <w:t>At Sofrid, customer satisfaction is our top priority. We are confident in the quality and performance of the Sofrid Vacuum Pro, which is why we offer a 14-day money-back guarantee. If for any reason you are not 100% satisfied with your purchase, simply reach out to us, and we will provide a full refund. Order now with confidence and take the first step towards an enhanced path to wellness.</w:t>
        <w:br/>
        <w:br/>
        <w:t>Incorporating the Sofrid Vacuum Pro into your lifestyle signifies a commitment to cleanliness, convenience, and overall well-being. With its powerful suction, versatility, and user-friendly design, it becomes an indispensable tool in your journey towards a healthier and happier life. Embrace the transformative power of the Sofrid Vacuum Pro and experience a cleaner home that nurtures your well-being.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