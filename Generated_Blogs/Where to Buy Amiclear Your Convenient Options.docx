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Where to Buy Amiclear: Your Convenient Options</w:t>
      </w:r>
    </w:p>
    <w:p>
      <w:r>
        <w:t>Where to Buy Amiclear: Your Convenient Options</w:t>
        <w:br/>
        <w:br/>
        <w:t>Are you tired of spending hours cleaning your home, only to be left with mediocre results? Say goodbye to subpar cleaning tools and embrace the outstanding performance and convenience of the Sofrid Vacuum Pro. This powerful cleaning companion is equipped with a robust 120W motor and cyclone suction technology, ensuring that no hair, debris, or microscopic particles are left behind. But where can you buy this impressive cleaning tool? We're here to give you all the convenient options.</w:t>
        <w:br/>
        <w:br/>
        <w:t>1. Official Website</w:t>
        <w:br/>
        <w:t>The official Sofrid Vacuum Pro website is the best place to purchase this exceptional cleaning companion. Not only will you have access to the latest deals and promotions, but you'll also have the assurance of purchasing directly from the manufacturer. This ensures that you'll receive a genuine product with the accompanying warranty and customer support.</w:t>
        <w:br/>
        <w:br/>
        <w:t>2. Online Retailers</w:t>
        <w:br/>
        <w:t>If you prefer the convenience of browsing and purchasing from established online retailers, you'll be thrilled to know that the Sofrid Vacuum Pro is available on various online platforms. Look out for popular e-commerce websites like Amazon and eBay, where you can find competitive prices and benefit from fast shipping options. Just make sure to verify the seller's authenticity and read customer reviews to ensure a positive buying experience.</w:t>
        <w:br/>
        <w:br/>
        <w:t>3. Physical Stores</w:t>
        <w:br/>
        <w:t>For some, the idea of physically seeing and testing a product before purchasing is essential. If you fall into this category, you may want to check your local appliance stores or home improvement retailers. While availability may vary, it's worth the effort to visit these stores and inquire about the Sofrid Vacuum Pro. You may even come across knowledgeable staff members who can provide insights and tailor their recommendations to your specific cleaning needs.</w:t>
        <w:br/>
        <w:br/>
        <w:t>4. Specialized Cleaning Stores</w:t>
        <w:br/>
        <w:t>Specialized cleaning stores or vacuum cleaner retailers often carry a wide range of cleaning tools and accessories. They cater specifically to cleaning enthusiasts and professionals who prioritize the quality and performance of their cleaning equipment. If you're eager to explore the Sofrid Vacuum Pro and other similar high-end cleaning tools, paying a visit to these specialized stores can provide you with a comprehensive understanding of the product's features and benefits.</w:t>
        <w:br/>
        <w:br/>
        <w:t>No matter where you choose to make your purchase, it's important to keep a few factors in mind. Always prioritize purchasing from reputable sources to ensure the authenticity and warranty coverage of your Sofrid Vacuum Pro. Additionally, compare prices, read customer reviews, and look for any additional offers or discounts to maximize your savings.</w:t>
        <w:br/>
        <w:br/>
        <w:t>Now that you know where to buy the Sofrid Vacuum Pro, take the next step in elevating your cleaning routine. Experience the power, versatility, and convenience that this remarkable cleaning companion has to offer. Don't settle for ordinary cleaning tools when extraordinary cleaning results are just a click or a trip away!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