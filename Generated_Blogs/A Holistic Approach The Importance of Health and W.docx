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 Holistic Approach: The Importance of Health and Wellness in Your Life</w:t>
      </w:r>
    </w:p>
    <w:p>
      <w:r>
        <w:t>Title: A Holistic Approach: The Importance of Health and Wellness in Your Life</w:t>
        <w:br/>
        <w:br/>
        <w:t>Introduction:</w:t>
        <w:br/>
        <w:t>In today's fast-paced and hectic world, it's easy to neglect our health and wellness. However, taking care of our physical, mental, and emotional well-being should be a top priority. A holistic approach to health and wellness encompasses all aspects of our lives, ensuring that we lead balanced and fulfilling lifestyles. In this blog post, we will explore the significance of health and wellness in our lives and discuss practical ways to incorporate them into our daily routines.</w:t>
        <w:br/>
        <w:br/>
        <w:t>The Significance of Health and Wellness:</w:t>
        <w:br/>
        <w:t>Health and wellness are not merely the absence of illness; they are about thriving and living our best lives. When we prioritize our well-being, we experience enhanced energy levels, improved mental clarity, increased productivity, and a greater sense of happiness and fulfillment. A holistic approach to health and wellness recognizes the interconnectedness between our physical, mental, and emotional states and seeks to nurture and optimize each aspect.</w:t>
        <w:br/>
        <w:br/>
        <w:t>Creating a Healthy Lifestyle:</w:t>
        <w:br/>
        <w:t>Building a healthy lifestyle involves making conscious choices to nourish our bodies, minds, and souls. Here are some practical steps to incorporate health and wellness into your daily routine:</w:t>
        <w:br/>
        <w:br/>
        <w:t>1. Balanced Nutrition: Fuel your body with nutrient-dense foods that provide the necessary vitamins, minerals, and energy. Aim for a well-rounded diet that includes fruits, vegetables, lean proteins, whole grains, and healthy fats.</w:t>
        <w:br/>
        <w:br/>
        <w:t>2. Regular Exercise: Engage in physical activities that you enjoy and that challenge your body. Regular exercise not only promotes physical fitness but also boosts mood and mental well-being.</w:t>
        <w:br/>
        <w:br/>
        <w:t>3. Prioritize Mental Health: Take time for yourself to relax, unwind, and recharge. Practice stress management techniques such as meditation, deep breathing exercises, or engaging in hobbies that bring you joy.</w:t>
        <w:br/>
        <w:br/>
        <w:t>4. Quality Sleep: Establish a consistent sleep routine that prioritizes quality rest. Aim for 7-8 hours of uninterrupted sleep to promote optimal physical and mental performance.</w:t>
        <w:br/>
        <w:br/>
        <w:t>5. Stay Hydrated: Drink an adequate amount of water throughout the day to support bodily functions, maintain energy levels, and improve overall well-being.</w:t>
        <w:br/>
        <w:br/>
        <w:t>A Holistic Cleaning Companion: Sofrid Vacuum Pro</w:t>
        <w:br/>
        <w:t>While prioritizing health and wellness, it's important to consider the environment we live in. A clean and organized living space not only promotes physical health but also contributes to mental clarity and a sense of well-being. The Sofrid Vacuum Pro offers an exceptional cleaning experience in line with the principles of holistic living.</w:t>
        <w:br/>
        <w:br/>
        <w:t>Equipped with a powerful cyclone suction system, the Sofrid Vacuum Pro effortlessly tackles hair, debris, and microscopic particles, ensuring a thorough and deep clean. With versatile attachments like an extended hose, crevice tool, and dust brush, this vacuum allows you to effortlessly reach every nook and cranny, delicate surfaces, and intricate interior decorations. Its cordless and lightweight design enables easy maneuverability, taking care of hard-to-reach areas with ease.</w:t>
        <w:br/>
        <w:br/>
        <w:t>Conclusion:</w:t>
        <w:br/>
        <w:t>Incorporating a holistic approach to health and wellness in our lives is paramount for overall well-being and happiness. By prioritizing our physical, mental, and emotional health and creating a healthy lifestyle, we can experience a fulfilling and balanced existence. Additionally, ensuring that our living spaces are clean and organized, such as with the use of the Sofrid Vacuum Pro, contributes to our overall well-being and fosters a sense of tranquility in our environment. Embrace a holistic approach to health and wellness, and witness the transformative impact it can have on your life.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