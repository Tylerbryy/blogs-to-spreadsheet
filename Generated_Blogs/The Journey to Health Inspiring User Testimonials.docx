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Journey to Health: Inspiring User Testimonials</w:t>
      </w:r>
    </w:p>
    <w:p>
      <w:r>
        <w:t>Title: The Journey to Health: Inspiring User Testimonials</w:t>
        <w:br/>
        <w:br/>
        <w:t>Introduction:</w:t>
        <w:br/>
        <w:br/>
        <w:t>In today's fast-paced world, maintaining a clean and healthy living space is more important than ever. And when it comes to achieving exceptional cleaning results, the Sofrid Vacuum Pro is a game-changer. With its powerful suction, versatile attachments, and user-friendly design, this vacuum takes your cleaning routine to the next level. Don't just take our word for it, hear it from our satisfied users who have experienced the remarkable benefits of the Sofrid Vacuum Pro firsthand.</w:t>
        <w:br/>
        <w:br/>
        <w:t>Testimonial from Justin:</w:t>
        <w:br/>
        <w:br/>
        <w:t>One happy customer, Justin, raves about the impressive performance and affordability of the Sofrid Vacuum Pro. In his testimonial, he expresses his satisfaction with the vacuum's flawless operation and the competitive pricing. He mentions that the Sofrid Vacuum Pro comes with all the necessary accessories, unlike other options available in traditional stores. Justin's testimony not only highlights the effectiveness of the vacuum but also emphasizes its value for money.</w:t>
        <w:br/>
        <w:br/>
        <w:t>Outstanding Performance and Convenience:</w:t>
        <w:br/>
        <w:br/>
        <w:t>The Sofrid Vacuum Pro's exceptional suction power, thanks to its powerful 120W motor and cyclone suction technology, effortlessly captures hair, debris, and even microscopic particles. This means you can achieve a thorough and deep clean every time, eliminating any worries about missed spots or inadequate cleaning.</w:t>
        <w:br/>
        <w:br/>
        <w:t>Customizable Cleaning Experience:</w:t>
        <w:br/>
        <w:br/>
        <w:t>No cleaning task is too challenging for the Sofrid Vacuum Pro, thanks to its range of versatile attachments. The extended hose expands the vacuum's cleaning scope, reaching those tight spaces effortlessly. The crevice tool excels at picking up debris in narrow corners, while the dust brush efficiently removes hair and residue from delicate surfaces. With these adjustable accessories, you can customize your cleaning experience to suit your specific needs, ensuring a precise and thorough clean.</w:t>
        <w:br/>
        <w:br/>
        <w:t>Fast Charging and Long Battery Life:</w:t>
        <w:br/>
        <w:br/>
        <w:t>The Sofrid Vacuum Pro not only offers exceptional cleaning power but also convenience. With its quick charging time of 3-4 hours, you can spend less time waiting for the vacuum to charge and more time cleaning. The long-lasting battery ensures that you can enjoy uninterrupted cleaning sessions without worrying about running out of power. These features make cleaning with the Sofrid Vacuum Pro efficient and hassle-free.</w:t>
        <w:br/>
        <w:br/>
        <w:t>Trusted and Recommended by Experts:</w:t>
        <w:br/>
        <w:br/>
        <w:t>Renowned cleaning professionals and experts in the field have recognized and recommended the Sofrid Vacuum Pro for its exceptional performance and advanced features. Its powerful suction, versatile attachments, and user-friendly design have made it a go-to choice for those seeking reliable and effective cleaning solutions. The trust and recommendations from experts reinforce the vacuum's solid reputation as a trusted option in the market.</w:t>
        <w:br/>
        <w:br/>
        <w:t>Durable and User-Friendly Design:</w:t>
        <w:br/>
        <w:br/>
        <w:t>The durable and user-friendly design of the Sofrid Vacuum Pro sets it apart from the competition. Constructed with high-quality materials, it can withstand the demands of regular use while delivering consistent performance. The ergonomic handle provides a comfortable grip, and the intuitive controls make operation effortless for users of all experience levels. With its thoughtful design, anyone can confidently operate the Sofrid Vacuum Pro and achieve excellent cleaning results.</w:t>
        <w:br/>
        <w:br/>
        <w:t>Satisfaction Guarantee:</w:t>
        <w:br/>
        <w:br/>
        <w:t>To ensure your complete satisfaction, we offer a 14-day money-back guarantee. If for any reason you're not 100% satisfied with your purchase, we will refund your money, no questions asked. We stand behind the quality and performance of the Sofrid Vacuum Pro, and we want you to experience the benefits firsthand without any risk.</w:t>
        <w:br/>
        <w:br/>
        <w:t>Conclusion:</w:t>
        <w:br/>
        <w:br/>
        <w:t>The journey to health starts with a clean living space, and the Sofrid Vacuum Pro is here to help you achieve that goal. With its powerful suction, versatile attachments, fast charging capabilities, and user-friendly design, this vacuum offers exceptional cleaning performance and convenience. Don't just take our word for it – our satisfied users like Justin have experienced the transformative power of the Sofrid Vacuum Pro. Join them on the journey to health and order your Sofrid Vacuum Pro today with confidence, knowing that you can rely on its outstanding performance and our satisfaction guarantee.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