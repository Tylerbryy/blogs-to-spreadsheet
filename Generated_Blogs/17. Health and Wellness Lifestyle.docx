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17. Health and Wellness Lifestyle</w:t>
      </w:r>
    </w:p>
    <w:p>
      <w:r>
        <w:t>Title: Revolutionize Your Cleaning Routine with the Sofrid Vacuum Pro: The Ultimate Cleaning Companion for a Health and Wellness Lifestyle</w:t>
        <w:br/>
        <w:br/>
        <w:t>Introduction:</w:t>
        <w:br/>
        <w:br/>
        <w:t>In today's fast-paced world, maintaining a health and wellness lifestyle is crucial for our overall well-being. A clean and tidy living space not only promotes a sense of calm and tranquility but also plays a significant role in our physical and mental health. With the Sofrid Vacuum Pro, keeping your home clean and dust-free becomes a breeze, allowing you to prioritize your health and wellness effortlessly.</w:t>
        <w:br/>
        <w:br/>
        <w:t>1. Powerful Suction for Deep Cleaning:</w:t>
        <w:br/>
        <w:br/>
        <w:t>The Sofrid Vacuum Pro boasts a powerful cyclone suction system and a robust 120W motor, making it an exceptional cleaning companion. Say goodbye to stubborn hair, food residue, and microscopic particles as this vacuum effortlessly removes them, ensuring a thorough and deep clean every time. Enjoy cleaner living spaces and breathe in fresher air for improved respiratory health and enhanced overall wellness.</w:t>
        <w:br/>
        <w:br/>
        <w:t>2. Versatile Cleaning Options:</w:t>
        <w:br/>
        <w:br/>
        <w:t>What sets the Sofrid Vacuum Pro apart from other vacuum cleaners on the market is its versatility. This vacuum comes with a range of attachments including an extended hose, crevice tool, and dust brush, providing you with endless cleaning possibilities. From hard-to-reach areas to delicate surfaces and intricate interior decorations, this vacuum has you covered. Customize your cleaning experience to tackle every nook and cranny with ease, ensuring a spotless and pristine living space.</w:t>
        <w:br/>
        <w:br/>
        <w:t>3. Cordless and Lightweight Design for Unmatched Maneuverability:</w:t>
        <w:br/>
        <w:br/>
        <w:t>Experience the freedom of cordless cleaning with the Sofrid Vacuum Pro. Its lightweight design allows for easy maneuverability and access to even the most hard-to-reach areas. No more struggling with tangled cords or heavy equipment. Clean your home effortlessly, saving time and energy while maintaining your health and wellness routine.</w:t>
        <w:br/>
        <w:br/>
        <w:t>4. Fast Charging and Long Battery Life:</w:t>
        <w:br/>
        <w:br/>
        <w:t>With its quick charging time of 3-4 hours, the Sofrid Vacuum Pro is always ready to assist you in your cleaning tasks. Experience uninterrupted cleaning sessions as the long-lasting battery ensures ample cleaning time. Spend less time waiting for your vacuum to charge and more time focusing on your health and wellness goals.</w:t>
        <w:br/>
        <w:br/>
        <w:t>5. Trusted and Recommended by Experts:</w:t>
        <w:br/>
        <w:br/>
        <w:t>Renowned cleaning professionals and experts have recognized the exceptional performance and advanced features of the Sofrid Vacuum Pro. Its powerful suction, versatile attachments, and user-friendly design have made it a trusted and recommended choice in the cleaning appliance industry. Embrace the reliability and effectiveness of this vacuum, knowing that experts have put their stamp of approval on it.</w:t>
        <w:br/>
        <w:br/>
        <w:t>6. Durable and User-Friendly Design:</w:t>
        <w:br/>
        <w:br/>
        <w:t>The Sofrid Vacuum Pro is built to last with its high-quality materials and durable construction. It can withstand the rigors of regular use, ensuring long-lasting performance. The user-friendly design makes it easy and intuitive to operate, regardless of your cleaning expertise. From the comfortable grip of the ergonomic handle to the effortless control of the intuitive buttons, this vacuum is designed to enhance your overall cleaning experience.</w:t>
        <w:br/>
        <w:br/>
        <w:t>Conclusion:</w:t>
        <w:br/>
        <w:br/>
        <w:t>Investing in the Sofrid Vacuum Pro is a game-changer for your health and wellness lifestyle. With its powerful suction, versatile attachments, cordless design, and fast charging capabilities, maintaining a clean and tidy living space has never been easier. Trust the experts and take advantage of the 14-day money-back guarantee to experience the outstanding performance and convenience of the Sofrid Vacuum Pro. Revolutionize your cleaning routine and prioritize your health and wellness today!</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