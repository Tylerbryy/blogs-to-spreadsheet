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Sweet Truth: Why Balanced Blood Sugar Is Crucial</w:t>
      </w:r>
    </w:p>
    <w:p>
      <w:r>
        <w:t>Title: The Sweet Truth: Why Balanced Blood Sugar Is Crucial</w:t>
        <w:br/>
        <w:br/>
        <w:t>Introduction:</w:t>
        <w:br/>
        <w:t>Maintaining balanced blood sugar levels is crucial for overall health and well-being. It plays a vital role in preventing various health conditions like diabetes, obesity, heart disease, and more. In this article, we will explore the importance of balanced blood sugar and how it can be achieved through diet, exercise, and healthy lifestyle choices.</w:t>
        <w:br/>
        <w:br/>
        <w:t>Why Balanced Blood Sugar is Crucial:</w:t>
        <w:br/>
        <w:t>1. Prevention of Diabetes: Consistently high blood sugar levels can lead to the development of type 2 diabetes. By keeping blood sugar levels stable, the risks of developing this chronic condition can be significantly reduced.</w:t>
        <w:br/>
        <w:br/>
        <w:t>2. Weight Management: Balanced blood sugar levels promote healthy weight management. When blood sugar levels are stable, the body efficiently uses glucose for energy instead of storing it as fat. This can aid in weight loss and prevent obesity-related health problems.</w:t>
        <w:br/>
        <w:br/>
        <w:t>3. Improved Energy Levels: Blood sugar imbalances can lead to energy crashes and fatigue. By keeping blood sugar levels steady, individuals can experience consistent energy throughout the day, enhancing productivity and overall quality of life.</w:t>
        <w:br/>
        <w:br/>
        <w:t>4. Reduced Risk of Heart Disease: Uncontrolled high blood sugar levels can damage blood vessels and increase the risk of heart disease. Maintaining balanced blood sugar helps protect cardiovascular health by reducing the risks of hypertension and high cholesterol levels.</w:t>
        <w:br/>
        <w:br/>
        <w:t>5. Stable Mood and Mental Well-being: Fluctuating blood sugar levels can affect mood and overall mental well-being. A balanced blood sugar level promotes stable brain function and helps prevent mood swings, irritability, and anxiety.</w:t>
        <w:br/>
        <w:br/>
        <w:t>Maintaining Balanced Blood Sugar:</w:t>
        <w:br/>
        <w:t>1. Balanced Diet: Consuming a diet rich in whole grains, lean proteins, and healthy fats can help regulate blood sugar levels. Avoiding sugary and refined foods is essential as they can cause sharp spikes in blood sugar.</w:t>
        <w:br/>
        <w:br/>
        <w:t>2. Regular Physical Activity: Regular exercise helps regulate blood sugar levels by increasing insulin sensitivity. Engaging in activities like brisk walking, jogging, or strength training can contribute to maintaining balanced blood sugar.</w:t>
        <w:br/>
        <w:br/>
        <w:t>3. Adequate Hydration: Drinking enough water helps regulate blood sugar levels, as dehydration can lead to imbalances. Aim to drink at least 8 glasses of water per day to stay properly hydrated.</w:t>
        <w:br/>
        <w:br/>
        <w:t>4. Stress Management: Chronic stress can negatively impact blood sugar levels. Engaging in stress-reducing activities like meditation, yoga, or hobbies can help maintain balanced blood sugar levels.</w:t>
        <w:br/>
        <w:br/>
        <w:t>5. Sufficient Sleep: Lack of sleep can lead to hormonal imbalances, including insulin resistance. Prioritize getting 7-9 hours of quality sleep each night to support healthy blood sugar levels.</w:t>
        <w:br/>
        <w:br/>
        <w:t>In Conclusion:</w:t>
        <w:br/>
        <w:t>Maintaining balanced blood sugar levels is crucial for overall health and well-being. By incorporating a balanced diet, regular exercise, stress management techniques, and adequate sleep, individuals can promote stable blood sugar levels and reduce the risks of various health conditions. Take control of your health today by embracing a lifestyle that supports balanced blood sugar.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