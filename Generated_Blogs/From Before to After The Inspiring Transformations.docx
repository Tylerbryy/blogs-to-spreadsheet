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From Before to After: The Inspiring Transformations Enabled by Amiclear</w:t>
      </w:r>
    </w:p>
    <w:p>
      <w:r>
        <w:t>From Before to After: The Inspiring Transformations Enabled by Amiclear</w:t>
        <w:br/>
        <w:br/>
        <w:t>Cleaning can often feel like a mundane and never-ending chore. From dust bunnies under the couch to stubborn pet hair on the carpet, it seems like there's always something that needs to be cleaned up. But what if there was a way to make cleaning easier and more efficient? Enter Amiclear, the ultimate cleaning solution that transforms your cleaning routine from before to after.</w:t>
        <w:br/>
        <w:br/>
        <w:t>Amiclear is a revolutionary cleaning product that harnesses the power of advanced technology to make your cleaning tasks a breeze. With its powerful suction, versatile cleaning options, and user-friendly design, Amiclear takes cleaning to the next level. Whether you're tackling a small mess or a major cleaning project, Amiclear has all the features you need to get the job done quickly and effectively.</w:t>
        <w:br/>
        <w:br/>
        <w:t>One of the standout features of Amiclear is its powerful suction. Equipped with a robust 120W motor and cyclone suction technology, this vacuum effortlessly captures hair, debris, and microscopic particles that often go unnoticed. No more wasting time going over the same spot multiple times – Amiclear gets the job done right the first time.</w:t>
        <w:br/>
        <w:br/>
        <w:t>But Amiclear isn't just about power – it's also about versatility. With its range of attachments, Amiclear can handle any cleaning task with ease. Need to clean hard-to-reach areas? The extended hose and crevice tool have got you covered. Dealing with delicate surfaces? The dust brush efficiently removes hair and residue without causing any damage. With Amiclear, you can customize your cleaning experience to suit your specific needs.</w:t>
        <w:br/>
        <w:br/>
        <w:t>One of the standout features of Amiclear is its cordless and lightweight design. No more tripping over cords or lugging around heavy equipment – Amiclear gives you the freedom to clean where you want, when you want. Its lightweight design makes it easy to maneuver and access hard-to-reach areas, ensuring that no dust bunny or pet hair goes unnoticed.</w:t>
        <w:br/>
        <w:br/>
        <w:t>And let's not forget about the fast charging feature. With its quick charging time of 3-4 hours, Amiclear ensures that you spend less time waiting for it to charge and more time cleaning. The long-lasting battery provides a 30-minute runtime, so you can tackle your cleaning tasks without interruption.</w:t>
        <w:br/>
        <w:br/>
        <w:t>Amiclear is not only loved by homeowners but also trusted and recommended by experts in the field of cleaning appliances. Renowned cleaning professionals and experts have recognized its exceptional performance and advanced features. Its durability and user-friendly design have earned it a solid reputation among experts, making it a trusted and recommended option for achieving exceptional cleaning results.</w:t>
        <w:br/>
        <w:br/>
        <w:t>But don't just take our word for it – hear it from our satisfied customers. Justin, one of our happy customers, said, "It works perfectly and for half the price as in normal stores, where they don't even come with accessories." At Amiclear, we take pride in delivering exceptional products that exceed our customers' expectations.</w:t>
        <w:br/>
        <w:br/>
        <w:t>To make your purchase risk-free, we offer a 14-day money-back guarantee. If for any reason you don't think Amiclear is for you, we'll refund your money – no questions asked. Order now with confidence and experience the transformative power of Amiclear in your cleaning routine.</w:t>
        <w:br/>
        <w:br/>
        <w:t>From before to after – with Amiclear, cleaning has never been easier, more efficient, and more inspiring. Say goodbye to mediocre cleaning and embrace the outstanding performance and convenience of Amiclear. Transform your cleaning routine today and discover the joy of a clean and pristine living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