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Path to a Healthier You: Exercise Routines for Weight Management with Amiclear</w:t>
      </w:r>
    </w:p>
    <w:p>
      <w:r>
        <w:t>Title: Your Path to a Healthier You: Exercise Routines for Weight Management with Amiclear</w:t>
        <w:br/>
        <w:br/>
        <w:t>Introduction:</w:t>
        <w:br/>
        <w:t>Living a healthy and active lifestyle is essential for weight management and overall well-being. Regular exercise not only helps you achieve your weight loss goals but also improves your mental and physical health. In this blog post, we will explore exercise routines that can be incorporated into your daily life to support weight management. And to make your exercise journey even more enjoyable, we will introduce the Amiclear Exercise Tracker, a fitness device that helps you monitor your progress and stay motivated. Let's get started on your path to a healthier you!</w:t>
        <w:br/>
        <w:br/>
        <w:t>Why Exercise is Crucial for Weight Management:</w:t>
        <w:br/>
        <w:t xml:space="preserve">Regular exercise plays a vital role in weight management as it helps burn calories, build muscle mass, and boost metabolism. By creating a consistent exercise routine, you can increase your energy expenditure, resulting in weight loss or maintenance. Moreover, exercise promotes the release of endorphins, which can improve mood and reduce stress, making it easier to adhere to a healthy lifestyle. </w:t>
        <w:br/>
        <w:br/>
        <w:t>Introducing the Amiclear Exercise Tracker:</w:t>
        <w:br/>
        <w:t>The Amiclear Exercise Tracker is a cutting-edge fitness device that can revolutionize your exercise routine. With its sleek design and user-friendly interface, it provides real-time data on your activity levels, heart rate, and calories burned. This device allows you to set personalized goals, track your progress, and stay motivated throughout your weight management journey. Whether you're a beginner or an experienced fitness enthusiast, the Amiclear Exercise Tracker can help you achieve your exercise goals and improve your overall health.</w:t>
        <w:br/>
        <w:br/>
        <w:t>Exercise Routines for Weight Management:</w:t>
        <w:br/>
        <w:t>1. Cardiovascular Exercises: Incorporate activities like running, cycling, swimming, or brisk walking into your routine. These exercises elevate your heart rate, increase calorie burn, and improve cardiovascular health.</w:t>
        <w:br/>
        <w:br/>
        <w:t>2. Strength Training: Incorporate strength training exercises using resistance bands, dumbbells, or bodyweight exercises like squats, lunges, and push-ups. Strength training helps build muscle mass, increase metabolism, and enhance overall strength and stability.</w:t>
        <w:br/>
        <w:br/>
        <w:t>3. HIIT (High-Intensity Interval Training): HIIT workouts involve short bursts of intense exercise followed by brief recovery periods. These workouts are efficient and effective for burning calories and improving cardiovascular fitness.</w:t>
        <w:br/>
        <w:br/>
        <w:t>4. Yoga or Pilates: Incorporate yoga or Pilates into your routine to improve flexibility, balance, and core strength. These low-impact exercises engage both the body and mind, promoting relaxation and reducing stress.</w:t>
        <w:br/>
        <w:br/>
        <w:t>5. Active Lifestyle: Adopt an active lifestyle by incorporating physical activity into your daily routine. Take the stairs instead of the elevator, walk or bike to work, or engage in outdoor activities like hiking or gardening. Small lifestyle changes can make a significant impact on your overall health and weight management.</w:t>
        <w:br/>
        <w:br/>
        <w:t>Monitoring Your Progress with the Amiclear Exercise Tracker:</w:t>
        <w:br/>
        <w:t>With the Amiclear Exercise Tracker, you can track your daily steps, distance traveled, active minutes, and even your sleep patterns. The device provides insights and trends on your activity levels, helping you identify areas for improvement and celebrate your progress. Additionally, the device allows you to connect with a supportive community of like-minded individuals, providing motivation and accountability throughout your weight management journey.</w:t>
        <w:br/>
        <w:br/>
        <w:t>Conclusion:</w:t>
        <w:br/>
        <w:t>Incorporating regular exercise into your daily routine is essential for weight management and overall health. By following a well-rounded exercise routine that includes cardiovascular exercises, strength training, HIIT workouts, and activities like yoga or Pilates, you can achieve your weight loss or maintenance goals. Additionally, the Amiclear Exercise Tracker can enhance your exercise experience by providing valuable data and keeping you motivated. Remember, the key to success is consistency and enjoying the process. Start your path to a healthier you today with exercise and the Amiclear Exercise Tracker.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