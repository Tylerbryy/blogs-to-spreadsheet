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Guarana: The Natural Energizer in Amiclear</w:t>
      </w:r>
    </w:p>
    <w:p>
      <w:r>
        <w:t>Guarana: The Natural Energizer in Amiclear</w:t>
        <w:br/>
        <w:br/>
        <w:t>Introduction:</w:t>
        <w:br/>
        <w:t>In today's fast-paced world, we are constantly looking for ways to boost our energy levels and stay productive. While there are numerous energy drinks and supplements available on the market, many of them are filled with artificial ingredients and chemicals that may have potential side effects. If you're searching for a natural and effective way to energize your mind and body, look no further than Guarana in Amiclear. In this blog post, we'll explore what makes Guarana such a powerful natural energizer and how it can benefit your overall well-being.</w:t>
        <w:br/>
        <w:br/>
        <w:t>What is Guarana?</w:t>
        <w:br/>
        <w:t>Guarana is a plant native to the Amazon rainforest in Brazil. It has been used by indigenous tribes for centuries due to its strong energizing and medicinal properties. The seeds of the Guarana plant are rich in caffeine, theobromine, and other natural compounds that stimulate the central nervous system, providing a natural energy boost. Unlike synthetic caffeine found in energy drinks, Guarana releases its caffeine slowly, resulting in a more sustained and balanced energy release without the jitters or crashes often associated with other stimulants.</w:t>
        <w:br/>
        <w:br/>
        <w:t>Benefits of Guarana:</w:t>
        <w:br/>
        <w:t>1. Increased Energy: Guarana is known for its ability to enhance energy levels and combat fatigue. The natural caffeine content in Guarana stimulates the central nervous system, making you feel more alert, focused, and energized throughout the day.</w:t>
        <w:br/>
        <w:br/>
        <w:t>2. Improved Mental Performance: Studies have shown that Guarana can improve cognitive function, memory, and concentration. The natural compounds in Guarana enhance mental clarity and promote better focus, allowing you to perform tasks more efficiently.</w:t>
        <w:br/>
        <w:br/>
        <w:t>3. Weight Management: Guarana has thermogenic properties, meaning it can help increase the body's metabolic rate and burn calories. It also acts as an appetite suppressant, reducing cravings and promoting satiety. Incorporating Guarana into your weight management routine can support your efforts to achieve a healthy body weight.</w:t>
        <w:br/>
        <w:br/>
        <w:t>4. Enhanced Physical Performance: The natural stimulants in Guarana can improve physical endurance and performance. Whether you're an athlete, a fitness enthusiast, or simply looking to increase your stamina during workouts, Guarana can provide that extra boost you need to excel in your physical activities.</w:t>
        <w:br/>
        <w:br/>
        <w:t>5. Antioxidant Properties: Guarana contains potent antioxidants that help protect the body against oxidative stress and damage caused by free radicals. Antioxidants play a crucial role in supporting overall health and well-being by reducing inflammation and promoting a healthy immune system.</w:t>
        <w:br/>
        <w:br/>
        <w:t>Experience the Power of Guarana with Amiclear:</w:t>
        <w:br/>
        <w:t>Amiclear is proud to introduce Guarana as a key ingredient in its natural energizer supplement. Amiclear's Guarana supplement is derived from organic and sustainably sourced Guarana seeds, ensuring premium quality and maximum efficacy. With Amiclear's Guarana supplement, you can harness the energizing power of Guarana in a convenient and easy-to-take form. By incorporating Guarana into your daily routine, you can experience a sustained and natural energy boost, without the harmful side effects associated with synthetic stimulants.</w:t>
        <w:br/>
        <w:br/>
        <w:t>Conclusion:</w:t>
        <w:br/>
        <w:t>When it comes to natural energy boosters, Guarana stands out for its effectiveness and numerous health benefits. With its rich caffeine content and other natural compounds, Guarana offers a sustainable and balanced source of energy, improving both mental and physical performance. By choosing Amiclear's Guarana supplement, you can experience the power of this remarkable plant and supercharge your energy levels the natural way. Say goodbye to artificial stimulants and embrace the energizing properties of Guarana in Amiclear. Try it today and feel the difference it can make in your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