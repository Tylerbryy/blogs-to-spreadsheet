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 Healthy Recipes</w:t>
      </w:r>
    </w:p>
    <w:p>
      <w:r>
        <w:t>13 Healthy Recipes to Boost Your Well-being</w:t>
        <w:br/>
        <w:br/>
        <w:t>In today's busy world, it can be challenging to prioritize our health and well-being. However, maintaining a nutritious diet is crucial for our overall wellness. To help you on your journey to a healthier lifestyle, we have curated 13 delicious and nutritious recipes that are easy to prepare and packed with essential nutrients. From vibrant smoothie bowls to hearty salads and nourishing main dishes, these recipes will leave you feeling energized and satisfied. So, let's dive in and explore these mouthwatering creations!</w:t>
        <w:br/>
        <w:br/>
        <w:t>1. Green Goddess Smoothie Bowl</w:t>
        <w:br/>
        <w:t>Start your day off right with this nutrient-dense and refreshing smoothie bowl. Packed with leafy greens, fruits, and a sprinkle of superfoods, this bowl is a powerhouse of vitamins and minerals.</w:t>
        <w:br/>
        <w:br/>
        <w:t>2. Quinoa and Roasted Vegetable Salad</w:t>
        <w:br/>
        <w:t>This hearty salad is bursting with flavor and textures. Roasted vegetables combined with protein-rich quinoa make for a satisfying and nutritious meal.</w:t>
        <w:br/>
        <w:br/>
        <w:t>3. Baked Salmon with Lemon and Dill</w:t>
        <w:br/>
        <w:t>Salmon is not only delicious but also an excellent source of omega-3 fatty acids. This simple yet elegant recipe features tender baked salmon seasoned with fresh lemon and dill.</w:t>
        <w:br/>
        <w:br/>
        <w:t>4. Chickpea and Avocado Wrap</w:t>
        <w:br/>
        <w:t>Upgrade your lunch game with this protein-packed and fiber-rich wrap. Creamy avocado, crunchy vegetables, and flavorful chickpeas come together in a delightful combination.</w:t>
        <w:br/>
        <w:br/>
        <w:t>5. Zucchini and Sweet Potato Noodles with Pesto</w:t>
        <w:br/>
        <w:t>Swap traditional pasta for veggie noodles with this vibrant and nutrient-rich dish. Spiralized zucchini and sweet potato are tossed in a homemade pesto sauce for a light and satisfying meal.</w:t>
        <w:br/>
        <w:br/>
        <w:t>6. Greek Quinoa Stuffed Peppers</w:t>
        <w:br/>
        <w:t>These colorful and flavorful stuffed peppers are a feast for both the eyes and taste buds. Quinoa, feta cheese, and Mediterranean spices create a fantastic fusion of flavors.</w:t>
        <w:br/>
        <w:br/>
        <w:t>7. Spinach and Mushroom Frittata</w:t>
        <w:br/>
        <w:t>Perfect for a quick and nutritious breakfast or brunch, this spinach and mushroom frittata is packed with protein and essential vitamins. It's a great way to incorporate more greens into your diet.</w:t>
        <w:br/>
        <w:br/>
        <w:t>8. Lentil and Vegetable Curry</w:t>
        <w:br/>
        <w:t>This comforting and aromatic lentil and vegetable curry is a nutritious option for a satisfying dinner. Packed with plant-based protein and fiber, it's sure to keep you full and happy.</w:t>
        <w:br/>
        <w:br/>
        <w:t>9. Berry Chia Pudding</w:t>
        <w:br/>
        <w:t>Indulge in a wholesome and delicious dessert with this berry chia pudding. Loaded with antioxidants and omega-3 fatty acids, it's a guilt-free treat that will satisfy your sweet tooth.</w:t>
        <w:br/>
        <w:br/>
        <w:t>10. Grilled Chicken and Quinoa Salad</w:t>
        <w:br/>
        <w:t>This vibrant and protein-packed salad is perfect for a light yet satisfying lunch or dinner. Grilled chicken, quinoa, and a medley of colorful vegetables create a flavorful and nutritious combination.</w:t>
        <w:br/>
        <w:br/>
        <w:t>11. Sweet Potato and Black Bean Tacos</w:t>
        <w:br/>
        <w:t>Upgrade your Taco Tuesday with these delicious and hearty sweet potato and black bean tacos. Packed with fiber and protein, they are a satisfying and nutritious alternative to traditional tacos.</w:t>
        <w:br/>
        <w:br/>
        <w:t>12. Mediterranean Hummus Bowl</w:t>
        <w:br/>
        <w:t>Transport yourself to the shores of the Mediterranean with this vibrant and delectable hummus bowl. Packed with fresh vegetables, olives, and homemade hummus, it's a nourishing meal that will leave you wanting more.</w:t>
        <w:br/>
        <w:br/>
        <w:t>13. Chocolate Banana Nice Cream</w:t>
        <w:br/>
        <w:t>Indulge in a guilt-free dessert with this creamy and decadent chocolate banana nice cream. Made with frozen bananas and cocoa powder, it's a healthier alternative to traditional ice cream.</w:t>
        <w:br/>
        <w:br/>
        <w:t>Conclusion</w:t>
        <w:br/>
        <w:t>Incorporating healthy and nutritious meals into our daily routine is essential for our well-being. With these 13 delicious and easy-to-make recipes, you can enjoy a variety of flavors while nourishing your body. So, grab your apron and get cooking – your taste buds and body will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