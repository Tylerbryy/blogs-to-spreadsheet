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Savor the Flavor: Nutritious and Delicious Dishes for a Healthier Lifestyle</w:t>
      </w:r>
    </w:p>
    <w:p>
      <w:r>
        <w:t>Title: Savor the Flavor: Nutritious and Delicious Dishes for a Healthier Lifestyle</w:t>
        <w:br/>
        <w:br/>
        <w:t>Introduction:</w:t>
        <w:br/>
        <w:t>In today's fast-paced world, maintaining a healthy lifestyle can often feel like a daunting task. With busy schedules and limited time, it's easy to fall into the trap of relying on processed and unhealthy foods. However, with a little planning and creativity, you can enjoy nutritious and delicious meals that not only nourish your body but also satisfy your taste buds. In this blog post, we will explore some mouthwatering recipes that will help you savor the flavor while supporting your journey towards a healthier lifestyle.</w:t>
        <w:br/>
        <w:br/>
        <w:t>Recipe 1: Quinoa, Avocado, and Black Bean Salad</w:t>
        <w:br/>
        <w:t>This refreshing salad is packed with nutrients and bursts with flavors. Start by cooking quinoa and let it cool. In a large bowl, combine cooked quinoa, diced avocado, rinsed black beans, cherry tomatoes, red onion, and chopped cilantro. Drizzle with a dressing made of lime juice, olive oil, minced garlic, salt, and pepper. Toss gently to combine, and your vibrant and nutritious salad is ready to be enjoyed.</w:t>
        <w:br/>
        <w:br/>
        <w:t>Recipe 2: Roasted Veggie Buddha Bowl</w:t>
        <w:br/>
        <w:t>This colorful bowl is not only visually appealing but also a powerhouse of nutrients. Preheat your oven to 425°F (220°C). Toss your favorite vegetables like sweet potatoes, Brussels sprouts, bell peppers, and broccoli florets with olive oil, salt, pepper, and herbs like rosemary or thyme. Spread them on a baking sheet and roast for about 20-25 minutes until tender and slightly caramelized. Serve the roasted veggies over a bed of cooked quinoa or brown rice, and finish it off with a drizzle of tahini sauce for a creamy and flavorful touch.</w:t>
        <w:br/>
        <w:br/>
        <w:t>Recipe 3: Baked Lemon Herb Salmon</w:t>
        <w:br/>
        <w:t>Salmon is not only delicious but also an excellent source of omega-3 fatty acids, which are known for their numerous health benefits. Preheat your oven to 375°F (190°C). Place salmon fillets on a baking sheet lined with parchment paper. Drizzle with fresh lemon juice, sprinkle with herbs like dill or parsley, and season with salt and pepper. Bake for about 12-15 minutes until the salmon is cooked through and flakes easily with a fork. Serve with a side of roasted asparagus or steamed broccoli for a complete meal.</w:t>
        <w:br/>
        <w:br/>
        <w:t>Recipe 4: Mango and Avocado Salsa</w:t>
        <w:br/>
        <w:t>This vibrant and fruity salsa is the perfect accompaniment to grilled chicken or fish. Dice ripe mango and avocado and combine them in a bowl. Add finely chopped red onion, minced jalapeño, fresh lime juice, chopped cilantro, and a pinch of salt. Gently mix everything together, allowing the flavors to meld. Serve the salsa alongside your favorite protein for a burst of freshness and tropical flavors.</w:t>
        <w:br/>
        <w:br/>
        <w:t>By incorporating these nutritious and flavorful dishes into your meal rotation, you can make healthier choices without sacrificing taste. Remember, a healthy lifestyle is all about balance and enjoying the journey. So, savor the flavor and embark on a delicious and nourishing adventure towards a healthier you.</w:t>
        <w:br/>
        <w:br/>
        <w:t>For more recipes, tips, and inspiration, make sure to check out our blog regularly. Savor the flavor and embrace a healthier lifestyle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