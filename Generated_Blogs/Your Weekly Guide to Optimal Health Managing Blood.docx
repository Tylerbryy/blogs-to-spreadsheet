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Your Weekly Guide to Optimal Health: Managing Blood Sugar with Amiclear</w:t>
      </w:r>
    </w:p>
    <w:p>
      <w:r>
        <w:t>Your Weekly Guide to Optimal Health: Managing Blood Sugar with Amiclear</w:t>
        <w:br/>
        <w:br/>
        <w:t>Blood sugar management is crucial for maintaining optimal health, especially for those living with diabetes or other metabolic conditions. High or unstable blood sugar levels can lead to various health complications, including cardiovascular problems, nerve damage, and kidney damage. That's why it's essential to incorporate strategies and tools to help manage blood sugar effectively. One such tool that can greatly contribute to blood sugar management is Amiclear, a natural supplement specifically designed to support healthy blood sugar levels.</w:t>
        <w:br/>
        <w:br/>
        <w:t>What is Amiclear?</w:t>
        <w:br/>
        <w:br/>
        <w:t>Amiclear is a scientifically formulated blend of natural ingredients that work synergistically to regulate blood sugar levels. This powerful supplement contains a unique mix of botanical extracts, vitamins, and minerals that have been extensively studied for their positive effects on blood sugar control. By incorporating Amiclear into your daily routine, you can support your body's natural ability to maintain stable blood sugar levels, promoting overall health and well-being.</w:t>
        <w:br/>
        <w:br/>
        <w:t>Key Ingredients and Their Benefits</w:t>
        <w:br/>
        <w:br/>
        <w:t>Amiclear contains a combination of key ingredients that have been individually selected for their ability to support blood sugar management. Let's take a closer look at some of these ingredients and their specific benefits:</w:t>
        <w:br/>
        <w:br/>
        <w:t>1. Cinnamon Extract: Cinnamon has long been hailed for its potential to lower blood sugar levels. It contains compounds that can mimic the effects of insulin, enabling better glucose uptake by cells and reducing insulin resistance.</w:t>
        <w:br/>
        <w:br/>
        <w:t>2. Chromium: This essential mineral plays a crucial role in carbohydrate and lipid metabolism. Studies have shown that chromium supplementation can improve blood sugar control and enhance insulin sensitivity.</w:t>
        <w:br/>
        <w:br/>
        <w:t>3. Gymnema Sylvestre Leaf Extract: Gymnema Sylvestre is an herb native to India and has been traditionally used in Ayurvedic medicine to support blood sugar management. It works by reducing sugar cravings, inhibiting sugar absorption in the intestines, and promoting healthy pancreatic function.</w:t>
        <w:br/>
        <w:br/>
        <w:t>4. Bitter Melon Extract: Bitter melon has been shown to have blood sugar-lowering properties. It contains compounds that can enhance glucose uptake by cells and improve insulin secretion.</w:t>
        <w:br/>
        <w:br/>
        <w:t>5. Alpha-Lipoic Acid: Alpha-lipoic acid is a powerful antioxidant that helps protect against oxidative stress, a common complication of high blood sugar levels. It also improves insulin sensitivity and supports healthy nerve function.</w:t>
        <w:br/>
        <w:br/>
        <w:t>How to Incorporate Amiclear into Your Routine</w:t>
        <w:br/>
        <w:br/>
        <w:t>To reap the maximum benefits of Amiclear, it is essential to follow a consistent routine. Here's a weekly guide to help you incorporate Amiclear into your daily life:</w:t>
        <w:br/>
        <w:br/>
        <w:t>1. Day 1-2: Start by taking one capsule of Amiclear with your breakfast. This will allow your body to adjust to the supplement and ensure a gradual introduction into your system.</w:t>
        <w:br/>
        <w:br/>
        <w:t>2. Day 3-6: Increase your dose to two capsules per day, taking one with breakfast and one with dinner. This will provide your body with a steady supply of the beneficial ingredients throughout the day.</w:t>
        <w:br/>
        <w:br/>
        <w:t>3. Day 7 and beyond: If you have experienced positive results and are comfortable with the supplement, continue taking two capsules per day. It is crucial to maintain consistency to support your blood sugar management efforts continually.</w:t>
        <w:br/>
        <w:br/>
        <w:t>Additional Tips for Blood Sugar Management</w:t>
        <w:br/>
        <w:br/>
        <w:t>While incorporating Amiclear into your routine can significantly aid in blood sugar management, it is essential to adopt an overall healthy lifestyle to optimize your results. Here are a few additional tips to support your journey towards optimal health:</w:t>
        <w:br/>
        <w:br/>
        <w:t>1. Maintain a balanced diet: Focus on consuming whole foods, including plenty of fruits, vegetables, whole grains, and lean proteins. Avoid processed foods, sugary drinks, and excessive consumption of refined carbohydrates.</w:t>
        <w:br/>
        <w:br/>
        <w:t>2. Regular exercise: Engage in regular physical activity, such as brisk walking, jogging, cycling, or swimming. Exercise helps improve insulin sensitivity and promotes overall cardiovascular health.</w:t>
        <w:br/>
        <w:br/>
        <w:t>3. Stress management: Chronic stress can have a negative impact on blood sugar levels. Explore stress management techniques such as meditation, deep breathing exercises, or engaging in activities you enjoy.</w:t>
        <w:br/>
        <w:br/>
        <w:t>4. Stay hydrated: Drink an adequate amount of water throughout the day to stay hydrated. Water helps regulate blood sugar levels and supports overall health.</w:t>
        <w:br/>
        <w:br/>
        <w:t>Conclusion</w:t>
        <w:br/>
        <w:br/>
        <w:t>Managing blood sugar levels is crucial for maintaining optimal health, and incorporating Amiclear into your routine can provide valuable support on your journey towards blood sugar management. By combining Amiclear with a healthy lifestyle, including a balanced diet, regular exercise, and stress management techniques, you can optimize your blood sugar control and promote overall well-being. Take charge of your health by prioritizing blood sugar management, and embrace the benefits of Amiclear for a healthier and more fulfilling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