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What Makes Amiclear a Standout Solution for Blood Sugar?</w:t>
      </w:r>
    </w:p>
    <w:p>
      <w:r>
        <w:t>Title: What Makes Amiclear a Standout Solution for Blood Sugar?</w:t>
        <w:br/>
        <w:br/>
        <w:t>Introduction:</w:t>
        <w:br/>
        <w:t>Living with uncontrolled blood sugar levels can have a significant impact on one's health and quality of life. It is essential to find effective solutions that can help manage blood sugar levels and promote overall well-being. Amiclear is a standout solution for blood sugar, offering a unique blend of ingredients and a holistic approach to maintaining healthy blood sugar levels. In this blog post, we will explore the key features and benefits that make Amiclear a top choice for individuals seeking a reliable solution for blood sugar management.</w:t>
        <w:br/>
        <w:br/>
        <w:t>1. Natural Ingredients:</w:t>
        <w:br/>
        <w:t>Amiclear is formulated with a combination of natural ingredients that have been scientifically proven to support healthy blood sugar levels. These ingredients, including cinnamon, bitter melon, and chromium, work synergistically to regulate blood sugar and improve insulin sensitivity. By harnessing the power of nature, Amiclear offers a safe and effective solution without the potential side effects associated with pharmaceutical medications.</w:t>
        <w:br/>
        <w:br/>
        <w:t>2. Comprehensive Blood Sugar Support:</w:t>
        <w:br/>
        <w:t>Amiclear takes a comprehensive approach to blood sugar management. It not only focuses on regulating blood glucose levels but also targets other associated factors such as insulin resistance and metabolic health. This holistic approach ensures that users experience long-term benefits and improved overall health.</w:t>
        <w:br/>
        <w:br/>
        <w:t>3. Scientifically Backed Formula:</w:t>
        <w:br/>
        <w:t>Amiclear's formula is backed by scientific research, ensuring its effectiveness and safety. Each ingredient is carefully selected based on its proven ability to support healthy blood sugar levels, and the product undergoes rigorous testing to guarantee potency and purity. The science-backed formula of Amiclear gives users peace of mind, knowing that they are using a trusted and reliable solution.</w:t>
        <w:br/>
        <w:br/>
        <w:t>4. Easy to Use:</w:t>
        <w:br/>
        <w:t>Amiclear is designed with convenience in mind. The supplement comes in easy-to-swallow capsules that can be seamlessly incorporated into one's daily routine. Users can take the recommended dosage with or without food, making it a hassle-free addition to their blood sugar management plan.</w:t>
        <w:br/>
        <w:br/>
        <w:t>5. No Unwanted Side Effects:</w:t>
        <w:br/>
        <w:t>Unlike many prescription medications used for blood sugar management, Amiclear does not come with unwanted side effects. The natural ingredients in Amiclear are well-tolerated by most individuals and have a minimal risk of adverse reactions. This makes it a suitable option for those who prefer a gentler approach to managing blood sugar levels.</w:t>
        <w:br/>
        <w:br/>
        <w:t>6. Positive Customer Feedback:</w:t>
        <w:br/>
        <w:t>Amiclear has received rave reviews from satisfied customers. Many users have reported significant improvements in their blood sugar levels and overall well-being after incorporating Amiclear into their daily routine. The positive customer feedback serves as a testament to the product's effectiveness and solidifies its reputation as a top solution for blood sugar management.</w:t>
        <w:br/>
        <w:br/>
        <w:t>Conclusion:</w:t>
        <w:br/>
        <w:t>Amiclear stands out as a reliable and effective solution for managing blood sugar levels. With its natural ingredients, comprehensive approach, and scientifically backed formula, it offers a holistic and safe alternative to traditional medications. By choosing Amiclear, individuals can take control of their blood sugar levels, improve their overall health, and enjoy a better quality of life.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