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Navigating Wellness: Potential Side Effects and Precautions with Amiclear</w:t>
      </w:r>
    </w:p>
    <w:p>
      <w:r>
        <w:t>Blog Post: Navigating Wellness: Potential Side Effects and Precautions with Amiclear</w:t>
        <w:br/>
        <w:br/>
        <w:t>Introduction:</w:t>
        <w:br/>
        <w:t>When it comes to our wellness routines, it is important to be informed about the potential side effects and precautions associated with the products we use. One such product is Amiclear, a popular wellness supplement that has gained attention for its numerous health benefits. While Amiclear can be a valuable addition to your wellness routine, it is crucial to understand its potential side effects and take necessary precautions to ensure your safety and well-being. In this blog post, we will discuss the potential side effects of Amiclear and provide some important precautions to keep in mind when using this supplement.</w:t>
        <w:br/>
        <w:br/>
        <w:t>1. Understand the Potential Side Effects:</w:t>
        <w:br/>
        <w:t>While Amiclear is generally considered safe for most individuals, it is important to be aware of the potential side effects it may cause. These side effects may include:</w:t>
        <w:br/>
        <w:br/>
        <w:t>a) Upset Stomach: Some individuals may experience gastrointestinal discomfort, such as nausea, diarrhea, or stomach cramps, when taking Amiclear. It is recommended to take the supplement with food to minimize the likelihood of experiencing these side effects.</w:t>
        <w:br/>
        <w:br/>
        <w:t>b) Allergic Reactions: In rare cases, individuals may be allergic to certain ingredients in Amiclear, which can lead to allergic reactions such as skin rash, itching, swelling, or difficulty breathing. If you experience any of these symptoms, it is important to discontinue the use of Amiclear immediately and seek medical attention.</w:t>
        <w:br/>
        <w:br/>
        <w:t>c) Interactions with Medications: Amiclear may interact with certain medications, such as blood thinners or anticoagulants, leading to potential complications. If you are taking any medications, it is crucial to consult with your healthcare provider before starting Amiclear to ensure there are no potential interactions.</w:t>
        <w:br/>
        <w:br/>
        <w:t>2. Precautions to Consider:</w:t>
        <w:br/>
        <w:t>To minimize the risk of potential side effects and ensure a safe experience with Amiclear, it is important to take the following precautions:</w:t>
        <w:br/>
        <w:br/>
        <w:t>a) Consult with a Healthcare Provider: Before incorporating Amiclear into your wellness routine, it is advisable to consult with a healthcare provider. They can assess your individual health needs, review any existing medical conditions or medications you may be taking, and provide personalized guidance on the safety and dosage of Amiclear for you.</w:t>
        <w:br/>
        <w:br/>
        <w:t>b) Follow Recommended Dosage: It is essential to follow the recommended dosage instructions provided by the manufacturer or your healthcare provider. Taking more than the recommended dose does not necessarily lead to better results and may increase the risk of side effects.</w:t>
        <w:br/>
        <w:br/>
        <w:t>c) Monitor Your Body's Response: Pay attention to how your body responds to Amiclear. If you experience any unusual or concerning symptoms, discontinue the use of the supplement and consult with your healthcare provider.</w:t>
        <w:br/>
        <w:br/>
        <w:t>d) Store Properly: Proper storage of Amiclear is crucial to maintain its effectiveness and safety. Follow the storage instructions provided by the manufacturer to ensure the supplement remains in optimal condition.</w:t>
        <w:br/>
        <w:br/>
        <w:t>Conclusion:</w:t>
        <w:br/>
        <w:t>Incorporating Amiclear into your wellness routine can be a beneficial choice, but it is important to be aware of the potential side effects and take necessary precautions for your safety. By understanding the potential side effects, consulting with a healthcare provider, and following recommended dosage instructions, you can navigate wellness with Amiclear while minimizing any potential risks. Remember, your health and well-being should always be a top priority, so take the necessary steps to make informed decisions about the supplements you choose.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