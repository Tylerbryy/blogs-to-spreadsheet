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Fitness Unleashed: Top Tips for Boosting Your Health with Amiclear</w:t>
      </w:r>
    </w:p>
    <w:p>
      <w:r>
        <w:t>Title: Fitness Unleashed: Top Tips for Boosting Your Health with Amiclear</w:t>
        <w:br/>
        <w:br/>
        <w:t>Introduction:</w:t>
        <w:br/>
        <w:t>In today's fast-paced world, maintaining a healthy lifestyle is more important than ever. Regular exercise and a balanced diet are key to achieving overall well-being, but did you know that your cleaning routine can also contribute to your fitness goals? With the Sofrid Vacuum Pro, you can not only achieve a cleaner living environment but also boost your health in the process. In this blog post, we will discuss the top tips for maximizing your health benefits with Amiclear and the Sofrid Vacuum Pro.</w:t>
        <w:br/>
        <w:br/>
        <w:t>Tip 1: Sweat It Out While Cleaning</w:t>
        <w:br/>
        <w:t>Traditional cleaning methods may not always give you the workout you need. However, with the Sofrid Vacuum Pro's lightweight and cordless design, you can easily incorporate physical activity into your cleaning routine. Amp up the intensity by doing lunges, squats, or even jumping jacks as you move around your space with the vacuum. This way, you not only achieve a spotless home but also burn some extra calories and get your heart pumping.</w:t>
        <w:br/>
        <w:br/>
        <w:t>Tip 2: Reach Every Nook and Cranny</w:t>
        <w:br/>
        <w:t>Dust and dirt can accumulate in hard-to-reach areas, compromising the cleanliness of your living space. With the Sofrid Vacuum Pro's versatile attachments, such as the extended hose and crevice tool, you can effortlessly clean every nook and cranny. Stretch and bend your body as you reach for high shelves or under furniture, engaging your muscles and improving your flexibility. This added movement can contribute to better joint mobility and overall physical fitness.</w:t>
        <w:br/>
        <w:br/>
        <w:t>Tip 3: Build Stamina and Endurance</w:t>
        <w:br/>
        <w:t>Tackling larger cleaning tasks, such as vacuuming multiple rooms or deep cleaning carpets, can require endurance and stamina. Use the Sofrid Vacuum Pro's fast-charging and long battery life feature to your advantage. Take on prolonged cleaning sessions without worrying about running out of power. By pushing through and completing these tasks, you can boost your stamina and improve your cardiovascular health. Remember to take breaks and stay hydrated during longer cleaning sessions to maintain your energy levels.</w:t>
        <w:br/>
        <w:br/>
        <w:t>Tip 4: Make Cleaning a Stress-Relieving Activity</w:t>
        <w:br/>
        <w:t>Cleaning can be therapeutic and help relieve stress. Incorporate mindfulness into your cleaning routine with the Sofrid Vacuum Pro. Focus on the repetitive motion of vacuuming, the sound of the motor, and the satisfaction of seeing dirt disappear. Pair this with calming music or your favorite podcast to enhance the stress-relief benefits. Cleaning in a relaxed state can improve your mental well-being and contribute to a healthier lifestyle overall.</w:t>
        <w:br/>
        <w:br/>
        <w:t>Tip 5: Maintain Consistency for Long-Term Health Benefits</w:t>
        <w:br/>
        <w:t>To reap the maximum health benefits, consistency is key. Set a regular cleaning schedule with the Sofrid Vacuum Pro that aligns with your fitness goals. Whether it's dedicating a certain amount of time each day or scheduling regular deep cleaning sessions, staying consistent will keep your home clean and your body active. Make your cleaning routine a habit, just like your exercise regimen or meal planning. The more consistent you are, the more you will see the positive impact on your overall health and well-being.</w:t>
        <w:br/>
        <w:br/>
        <w:t>Conclusion:</w:t>
        <w:br/>
        <w:t>With the Sofrid Vacuum Pro and Amiclear, achieving a cleaner living environment and boosting your health go hand in hand. By incorporating physical activity, reaching every nook and cranny, building stamina, relieving stress, and maintaining consistency, you can maximize the health benefits of your cleaning routine. So unleash your fitness potential with the Sofrid Vacuum Pro and start enjoying a cleaner home and a healthier you. Order now and take advantage of the 14-day money-back guarantee to experience the Amiclear difference for yourself.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