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Quest for Better Health: Amiclear's Dedication to Research</w:t>
      </w:r>
    </w:p>
    <w:p>
      <w:r>
        <w:t>Title: The Quest for Better Health: Amiclear's Dedication to Research</w:t>
        <w:br/>
        <w:br/>
        <w:t>Introduction:</w:t>
        <w:br/>
        <w:br/>
        <w:t>In today's fast-paced world, maintaining good health has become more important than ever. With the rise of pollution, stress, and unhealthy lifestyles, it has become crucial to prioritize our well-being. As a result, companies like Sofrid have dedicated themselves to researching and developing innovative products that can help individuals achieve better health.</w:t>
        <w:br/>
        <w:br/>
        <w:t>The Sofrid Vacuum Pro, an exceptional cleaning companion, exemplifies Amiclear's commitment to creating products that not only provide convenience but also prioritize the well-being of its users. With its powerful suction, versatile cleaning options, and user-friendly design, this vacuum offers a personalized cleaning experience that goes beyond just surface-level cleanliness.</w:t>
        <w:br/>
        <w:br/>
        <w:t>What Makes It So Special?</w:t>
        <w:br/>
        <w:br/>
        <w:t>At the core of the Sofrid Vacuum Pro's exceptional performance lies its powerful 120W motor and cyclone suction technology. This combination effortlessly captures hair, debris, and even microscopic particles, ensuring a thorough and deep clean. Unlike traditional vacuums, the Sofrid Vacuum Pro includes various attachments such as an extended hose, crevice tool, and dust brush, adding versatility to its cleaning capabilities. These attachments allow users to effortlessly clean hard-to-reach areas, narrow corners, and delicate surfaces, ensuring no spot is left untouched.</w:t>
        <w:br/>
        <w:br/>
        <w:t>Additionally, the cordless and lightweight design of the Sofrid Vacuum Pro adds unparalleled maneuverability to the cleaning process. Users can easily access hard-to-reach areas and move freely around their living spaces without the limitations of cords or heavy equipment. Furthermore, the vacuum's fast charging capabilities and long battery life provide a hassle-free cleaning experience, freeing users from the worry of running out of power mid-task.</w:t>
        <w:br/>
        <w:br/>
        <w:t>Trusted and Recommended by Experts:</w:t>
        <w:br/>
        <w:br/>
        <w:t>The Sofrid Vacuum Pro has gained the trust and recommendation of experts in the cleaning appliance industry. Renowned cleaning professionals and experts recognize its exceptional performance, advanced features, and attention to detail. This stamp of approval from experts solidifies the vacuum's reputation as a reliable and effective cleaning solution, ensuring users can achieve exceptional results in their cleaning routine.</w:t>
        <w:br/>
        <w:br/>
        <w:t>Fast Charge and Long Runtime:</w:t>
        <w:br/>
        <w:br/>
        <w:t>One of the standout features of the Sofrid Vacuum Pro is its efficient charging technology. A quick 3-4 hour charge ensures a fully powered vacuum, minimizing downtime and maximizing cleaning time. With its long-lasting battery, users can enjoy uninterrupted cleaning sessions, eliminating the need for frequent recharging. This fast-charging capability adds convenience and efficiency to cleaning routines, making the vacuum a reliable and time-saving tool.</w:t>
        <w:br/>
        <w:br/>
        <w:t>Durable and User-Friendly Design:</w:t>
        <w:br/>
        <w:br/>
        <w:t>The Sofrid Vacuum Pro's durable construction sets it apart from other vacuum cleaners on the market. Built with high-quality materials, it can withstand the demands of regular use without compromising its functionality. Additionally, the user-friendly design enhances the overall cleaning experience. From its ergonomic handle that provides a comfortable grip to its intuitive controls that make operation effortless, the vacuum is designed to be accessible and easy-to-use for everyone. Whether you are an experienced cleaner or a first-time user, the Sofrid Vacuum Pro ensures that anyone can operate it with confidence and achieve excellent cleaning results.</w:t>
        <w:br/>
        <w:br/>
        <w:t>Satisfaction Guarantee:</w:t>
        <w:br/>
        <w:br/>
        <w:t>At Amiclear, customer satisfaction is a top priority. To instill confidence in their product, Sofrid offers a 14-day money-back guarantee. If, for any reason, customers are not 100% satisfied with their purchase, they can return it for a full refund. This guarantee demonstrates Amiclear's commitment to ensuring customer satisfaction and further solidifies their dedication to providing exceptional products.</w:t>
        <w:br/>
        <w:br/>
        <w:t>Conclusion:</w:t>
        <w:br/>
        <w:br/>
        <w:t>As individuals strive for better health in their daily lives, having the right tools can make a significant difference. The Sofrid Vacuum Pro exemplifies Amiclear's dedication to research and innovation in the pursuit of healthier and cleaner living spaces. With its powerful suction, versatile attachments, efficient charging, and user-friendly design, the vacuum offers a customized cleaning experience that goes beyond expectations. Embrace the quest for better health with the Sofrid Vacuum Pro and enjoy the convenience, efficiency, and exceptional performance it brings to your cleaning routine.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