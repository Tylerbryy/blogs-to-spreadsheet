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Balanced Life: Complementary Lifestyle Changes with Amiclear</w:t>
      </w:r>
    </w:p>
    <w:p>
      <w:r>
        <w:t>Blog Post Title: A Balanced Life: Complementary Lifestyle Changes with Amiclear</w:t>
        <w:br/>
        <w:br/>
        <w:t>Introduction:</w:t>
        <w:br/>
        <w:t>Maintaining a clean and organized living space is essential for a balanced and healthy lifestyle. However, achieving a clean home requires the right tools. That's where the Sofrid Vacuum Pro comes in. Rated the #1 vacuum cleaner in 2023, the Sofrid Vacuum Pro is a powerful cleaning companion that revolutionizes your cleaning routine. With its versatile attachments, cordless design, fast charging capabilities, and user-friendly features, this vacuum is a game-changer for anyone seeking a clean and tidy living space. In this blog post, we will explore the exceptional features and benefits of the Sofrid Vacuum Pro and how it can help you achieve a balanced life with complementary lifestyle changes with Amiclear.</w:t>
        <w:br/>
        <w:br/>
        <w:t>What Makes It So Special?</w:t>
        <w:br/>
        <w:t>The Sofrid Vacuum Pro stands out from other vacuum cleaners on the market due to its powerful 120W motor and cyclone suction technology. This exceptional vacuum effortlessly tackles stubborn hair, debris, and microscopic particles, ensuring a thorough and deep clean. But that's not all - the Sofrid Vacuum Pro also comes with various attachments, including an extended hose, crevice tool, and dust brush. These attachments allow you to clean hard-to-reach areas, narrow corners, and delicate surfaces with ease, providing a truly customized cleaning experience.</w:t>
        <w:br/>
        <w:br/>
        <w:t>Cordless and Lightweight Convenience:</w:t>
        <w:br/>
        <w:t>Say goodbye to the limitations of corded vacuum cleaners. The Sofrid Vacuum Pro offers the freedom of cordless cleaning, allowing you to maneuver and access even the trickiest areas of your home. Its lightweight design further enhances its maneuverability, ensuring you can effortlessly clean every nook and cranny without straining your muscles. Whether you're cleaning high shelves, under furniture, or tight spaces, this vacuum offers unparalleled convenience.</w:t>
        <w:br/>
        <w:br/>
        <w:t>Fast Charging and Long Battery Life:</w:t>
        <w:br/>
        <w:t>With the Sofrid Vacuum Pro, you don't have to worry about frequent charging or short cleaning sessions. Its fast charging technology allows you to recharge the vacuum within 3-4 hours, providing you with ample cleaning time. The long-lasting battery ensures uninterrupted cleaning sessions, allowing you to tackle your cleaning tasks efficiently. No more interruptions or frustrations due to low battery power.</w:t>
        <w:br/>
        <w:br/>
        <w:t>Trusted and Recommended by Experts:</w:t>
        <w:br/>
        <w:t>The Sofrid Vacuum Pro has earned the trust and recommendation of experts in the field of cleaning appliances. Renowned cleaning professionals and experts have recognized its outstanding performance and advanced features. With its powerful suction, versatile attachments, and user-friendly design, the Sofrid Vacuum Pro has become a go-to choice for those seeking reliable and effective cleaning solutions. Its solid reputation among experts solidifies its position as a trusted and recommended option for achieving exceptional cleaning results.</w:t>
        <w:br/>
        <w:br/>
        <w:t>Durable and User-Friendly Design:</w:t>
        <w:br/>
        <w:t>Built with high-quality materials, the Sofrid Vacuum Pro boasts a durable design that can withstand the demands of regular use. Its sturdy construction ensures that it can handle various cleaning tasks without compromising its functionality. Additionally, the user-friendly design enhances the overall cleaning experience. From the comfortable grip of the ergonomic handle to the intuitive controls, every aspect of the design is geared toward ease of use. Whether you're an experienced cleaner or a first-time user, the Sofrid Vacuum Pro ensures that anyone can operate it with confidence and achieve excellent cleaning results.</w:t>
        <w:br/>
        <w:br/>
        <w:t>Achieving a Balanced Life with Complementary Lifestyle Changes:</w:t>
        <w:br/>
        <w:t>Maintaining a clean and organized living space is essential for a balanced life. With the Sofrid Vacuum Pro, you can easily achieve this goal. By incorporating this powerful cleaning companion into your cleaning routine, you can save time, effort, and achieve exceptional cleaning results. The convenience of cordless cleaning, fast charging capabilities, and versatile attachments make cleaning a breeze, allowing you to focus on other aspects of your life. With a clean and tidy home, you can create a harmonious and peaceful environment, promoting relaxation, productivity, and overall well-being.</w:t>
        <w:br/>
        <w:br/>
        <w:t>Conclusion:</w:t>
        <w:br/>
        <w:t>The Sofrid Vacuum Pro is more than just a vacuum cleaner. It is a lifestyle-changing tool that can help you achieve a balanced life. With its powerful suction, versatile attachments, cordless design, fast charging capabilities, and user-friendly features, this vacuum offers unparalleled convenience and efficiency. By investing in the Sofrid Vacuum Pro and complementary lifestyle changes with Amiclear, you can create a clean, organized, and harmonious living space that promotes relaxation, productivity, and overall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