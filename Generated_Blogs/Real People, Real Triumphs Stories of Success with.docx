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 People, Real Triumphs: Stories of Success with Amiclear</w:t>
      </w:r>
    </w:p>
    <w:p>
      <w:r>
        <w:t>Title: Real People, Real Triumphs: Success Stories with Amiclear's Sofrid Vacuum Pro</w:t>
        <w:br/>
        <w:br/>
        <w:t>Introduction:</w:t>
        <w:br/>
        <w:t>Are you tired of spending hours on your cleaning routine, struggling to reach every nook and cranny and dealing with stubborn hair and debris? Look no further than the Sofrid Vacuum Pro! With its powerful suction, versatile attachments, and user-friendly design, this vacuum is the ultimate cleaning companion that will revolutionize your cleaning routine. In this blog post, we will explore real success stories from satisfied users who have experienced the exceptional performance and convenience of the Sofrid Vacuum Pro with Amiclear.</w:t>
        <w:br/>
        <w:br/>
        <w:t>Justin's Testimonial:</w:t>
        <w:br/>
        <w:t>One happy customer, Justin, shared his experience with the Sofrid Vacuum Pro, saying, "It works perfectly and for half the price as in normal stores, where they don't even come with accessories." This testimonial highlights the outstanding value and quality that the Sofrid Vacuum Pro offers. Not only does it outperform other vacuum cleaners in its price range, but it also comes with a range of accessories that enhance its cleaning capabilities.</w:t>
        <w:br/>
        <w:br/>
        <w:t>Exceptional Performance and Convenience:</w:t>
        <w:br/>
        <w:t>What sets the Sofrid Vacuum Pro apart from other vacuums on the market? Its powerful 120W motor and cyclone suction technology effortlessly tackle hair, debris, and microscopic particles, ensuring a thorough and deep clean. The included attachments, such as the extended hose, crevice tool, and dust brush, provide versatile cleaning options for hard-to-reach areas, narrow corners, and delicate surfaces. Say goodbye to mediocre cleaning and embrace the outstanding performance and convenience that the Sofrid Vacuum Pro offers.</w:t>
        <w:br/>
        <w:br/>
        <w:t>Tailor Your Cleaning Experience:</w:t>
        <w:br/>
        <w:t>Whether you need to clean narrow corners, delicate surfaces, or interior decorations, the Sofrid Vacuum Pro has got you covered. With its adjustable accessories, you can easily tailor the vacuum's cleaning capabilities to suit your specific needs. The extended hose widens the cleaning scope, making it easier to reach tight spaces. The crevice tool is perfect for picking up debris in narrow corners, while the dust brush efficiently removes hair and residue from delicate surfaces. Enjoy a thorough and precise cleaning experience every time with the customized cleaning options provided by the Sofrid Vacuum Pro.</w:t>
        <w:br/>
        <w:br/>
        <w:t>Trusted and Recommended by Experts:</w:t>
        <w:br/>
        <w:t>The Sofrid Vacuum Pro has gained the trust and recommendation of experts in the cleaning appliance industry. Renowned cleaning professionals and experts recognize its exceptional performance and advanced features. With its powerful suction, versatile attachments, and user-friendly design, the Sofrid Vacuum Pro has become a go-to choice for those seeking reliable and effective cleaning solutions. Rest assured that you are investing in a high-quality product that delivers exceptional cleaning results.</w:t>
        <w:br/>
        <w:br/>
        <w:t>Fast Charging for Uninterrupted Cleaning:</w:t>
        <w:br/>
        <w:t>Tired of waiting for your vacuum to charge? The Sofrid Vacuum Pro features fast charging technology that allows you to quickly recharge the batteries in just 3-4 hours. This means less wait time and more time spent cleaning. With its efficient charging capability, you can enjoy uninterrupted cleaning sessions without worrying about running out of battery power. The fast charging feature adds convenience and efficiency to your cleaning routine, ensuring that the vacuum is always ready to tackle your cleaning tasks whenever you need it.</w:t>
        <w:br/>
        <w:br/>
        <w:t>Durable and User-Friendly Design:</w:t>
        <w:br/>
        <w:t>The Sofrid Vacuum Pro is built to withstand the rigors of regular use, thanks to its durable construction with high-quality materials. Its sturdy design ensures that it can handle various cleaning tasks without compromising its functionality. Additionally, the vacuum's user-friendly design enhances the overall cleaning experience. From the ergonomic handle that provides a comfortable grip to the intuitive controls that make operation effortless, every aspect of the design is geared towards ease of use. Whether you're a seasoned cleaner or a first-time user, the thoughtful design ensures that anyone can operate the Sofrid Vacuum Pro with confidence and achieve excellent cleaning results.</w:t>
        <w:br/>
        <w:br/>
        <w:t>Satisfaction Guarantee:</w:t>
        <w:br/>
        <w:t>Amiclear stands behind the quality and performance of the Sofrid Vacuum Pro. That's why they offer a 14-day money-back guarantee. If you're not completely satisfied with your purchase, simply return the vacuum within 14 days for a full refund. Order now with confidence and experience the exceptional cleaning power and convenience of the Sofrid Vacuum Pro.</w:t>
        <w:br/>
        <w:br/>
        <w:t>Conclusion:</w:t>
        <w:br/>
        <w:t>Real success stories from satisfied users demonstrate the exceptional performance and convenience of the Sofrid Vacuum Pro with Amiclear. With its powerful suction, versatile attachments, fast charging capability, and user-friendly design, this vacuum is a game-changer for your cleaning routine. Don't settle for mediocre cleaning results. Upgrade to the Sofrid Vacuum Pro and experience real triumphs in your cleaning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