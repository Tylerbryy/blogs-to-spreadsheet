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14. Success Stories</w:t>
      </w:r>
    </w:p>
    <w:p>
      <w:r>
        <w:t>Are you tired of spending hours cleaning your home, only to find that there are still stubborn hair, debris, and microscopic particles lurking in hard-to-reach places? Look no further than the Sofrid Vacuum Pro, the ultimate cleaning companion that will revolutionize your cleaning routine. Rated as the number one vacuum in 2023, this powerful cleaning tool is packed with features that will leave your home spotless.</w:t>
        <w:br/>
        <w:br/>
        <w:t>One of the standout features of the Sofrid Vacuum Pro is its powerful suction. Equipped with a cyclone suction system and a robust 120W motor, this vacuum effortlessly captures hair, debris, and microscopic particles, ensuring a thorough and deep clean. No more struggling with mediocre cleaning appliances – the Sofrid Vacuum Pro will have your home looking and feeling cleaner than ever before.</w:t>
        <w:br/>
        <w:br/>
        <w:t>Versatility is another key aspect of this vacuum. With various attachments included, such as an extended hose, crevice tool, and dust brush, you can easily reach every nook and cranny, delicate surfaces, and intricate interior decorations. Whether you need to clean narrow corners or remove residue from delicate surfaces, the Sofrid Vacuum Pro has you covered.</w:t>
        <w:br/>
        <w:br/>
        <w:t>Designed for convenience, this vacuum is cordless and lightweight, making it easy to maneuver and access hard-to-reach areas. Say goodbye to tangled cords and heavy equipment – the Sofrid Vacuum Pro allows you to clean with ease and efficiency.</w:t>
        <w:br/>
        <w:br/>
        <w:t>When it comes to power management and safety, the Sofrid Vacuum Pro excels. With intelligent power management technology and multiple safety features, you can enjoy a worry-free cleaning experience. The vacuum is designed to provide a 30-minute runtime, thanks to its fast charging 3500mAh li-ion batteries. Say goodbye to interruptions and hello to uninterrupted cleaning sessions.</w:t>
        <w:br/>
        <w:br/>
        <w:t>Trusted and recommended by experts in the field of cleaning appliances, the Sofrid Vacuum Pro is guaranteed to deliver exceptional performance. Renowned cleaning professionals have recognized its quality construction and attention to detail, making it a trusted option for achieving outstanding cleaning results.</w:t>
        <w:br/>
        <w:br/>
        <w:t>Fast-charging technology is another standout feature of this vacuum. With a quick charging time of 3-4 hours, you can spend less time waiting for the vacuum to charge and more time cleaning. The efficient charging capability ensures that the vacuum is always ready to tackle your cleaning tasks whenever you need it.</w:t>
        <w:br/>
        <w:br/>
        <w:t>Durability and user-friendliness are at the core of the Sofrid Vacuum Pro's design. Built with high-quality materials, this vacuum is engineered to withstand the demands of regular use and deliver long-lasting performance. From the ergonomic handle that provides a comfortable grip to the intuitive controls that make operation effortless, every aspect of the design is geared toward ease of use. Whether you're an experienced cleaner or a first-time user, the Sofrid Vacuum Pro ensures that anyone can operate it with confidence and achieve excellent cleaning results.</w:t>
        <w:br/>
        <w:br/>
        <w:t>If you're still not convinced, take advantage of the 14-day money-back guarantee. Order the Sofrid Vacuum Pro with confidence, knowing that if you're not 100% satisfied, we'll refund your money, no questions asked.</w:t>
        <w:br/>
        <w:br/>
        <w:t>Don't settle for subpar cleaning appliances. Upgrade to the Sofrid Vacuum Pro and experience a cleaning routine like never before. Say goodbye to stubborn hair, debris, and microscopic particles, and hello to a cleaner, healthier home. Order now and enjoy the benefits of this exceptional cleaning tool.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