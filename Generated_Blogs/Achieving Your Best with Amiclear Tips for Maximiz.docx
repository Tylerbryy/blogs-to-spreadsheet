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Achieving Your Best with Amiclear: Tips for Maximizing Benefits</w:t>
      </w:r>
    </w:p>
    <w:p>
      <w:r>
        <w:t>Achieving Your Best with Amiclear: Tips for Maximizing Benefits</w:t>
        <w:br/>
        <w:br/>
        <w:t>Are you tired of spending hours cleaning your home, only to find that there are still traces of dirt and debris left behind? Look no further than the Sofrid Vacuum Pro. This powerful cleaning companion is designed to take your cleaning routine to the next level, ensuring that every nook and cranny is left spotless. But how can you maximize the benefits of this exceptional vacuum? In this blog post, we'll share some tips and tricks for achieving your best with Amiclear.</w:t>
        <w:br/>
        <w:br/>
        <w:t>1. Start with a Clean Slate</w:t>
        <w:br/>
        <w:br/>
        <w:t>Before you begin vacuuming, it's essential to prepare your space properly. Remove any clutter or obstacles that may hinder the vacuum's movement, ensuring that you have a clean and clear surface to work with. This will not only make your cleaning process more efficient but also help the vacuum reach every corner of the room easily.</w:t>
        <w:br/>
        <w:br/>
        <w:t>2. Use the Right Attachment for the Job</w:t>
        <w:br/>
        <w:br/>
        <w:t>One of the standout features of the Sofrid Vacuum Pro is its range of versatile attachments. Each attachment is specifically designed to tackle different cleaning tasks, whether you need to reach tight corners, clean delicate surfaces, or remove dust from intricate interior decorations. Take advantage of these accessories by selecting the right one for the job at hand. The extended hose is perfect for reaching high or narrow areas, while the crevice tool is ideal for picking up debris in corners and edges. Experiment with the attachments to find the combination that works best for your specific cleaning needs.</w:t>
        <w:br/>
        <w:br/>
        <w:t>3. Work in Sections</w:t>
        <w:br/>
        <w:br/>
        <w:t>To ensure a thorough and efficient clean, it's a good idea to divide your cleaning area into sections. This method allows you to focus on one area at a time, making sure that no spot is left untouched. Start with the most heavily soiled areas and gradually work your way towards cleaner parts of the room. By working systematically, you can ensure that the Sofrid Vacuum Pro covers every inch of your space, leaving it immaculate.</w:t>
        <w:br/>
        <w:br/>
        <w:t>4. Pay Attention to High Traffic Areas</w:t>
        <w:br/>
        <w:br/>
        <w:t>High traffic areas such as entryways, hallways, and living room spaces often accumulate more dirt and debris than other parts of the house. These areas require extra attention to ensure that they are thoroughly cleaned. Spend a little more time vacuuming these spots, using the appropriate attachment to remove any embedded dirt or particles. By paying extra attention to high traffic areas, you can maintain a cleaner and healthier living environment for you and your family.</w:t>
        <w:br/>
        <w:br/>
        <w:t>5. Regular Maintenance is Key</w:t>
        <w:br/>
        <w:br/>
        <w:t>To keep your Sofrid Vacuum Pro in top condition and ensure optimal performance, regular maintenance is essential. Empty the dust container after each use, as a full container can impair suction power. Clean or replace the filters as recommended to maintain the vacuum's efficiency. Keep an eye on the attachments for any signs of wear or damage, and replace them if necessary. By taking care of your vacuum and staying on top of maintenance tasks, you can prolong its lifespan and continue enjoying its exceptional cleaning capabilities.</w:t>
        <w:br/>
        <w:br/>
        <w:t>6. Take Advantage of the Money-back Guarantee</w:t>
        <w:br/>
        <w:br/>
        <w:t>At Amiclear, we believe in the quality and performance of the Sofrid Vacuum Pro. That's why we offer a 14-day money-back guarantee. If for any reason you're not completely satisfied with your purchase, we'll refund your money with no questions asked. This guarantee gives you the freedom to try the Sofrid Vacuum Pro and see the results for yourself. We're confident that once you experience the power and convenience of this cleaning companion, you'll wonder how you ever cleaned without it.</w:t>
        <w:br/>
        <w:br/>
        <w:t>In conclusion, achieving your best with Amiclear and the Sofrid Vacuum Pro is all about maximizing its exceptional features and tailoring its cleaning capabilities to your specific needs. By following these tips, you can unlock the full potential of this powerful cleaning companion and enjoy a cleaner, healthier living space. Don't settle for mediocre cleaning results when you can achieve excellence with Amiclear. Order your Sofrid Vacuum Pro today and experience the difference for yourself.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