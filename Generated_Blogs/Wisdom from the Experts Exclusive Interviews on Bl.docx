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Wisdom from the Experts: Exclusive Interviews on Blood Sugar Management</w:t>
      </w:r>
    </w:p>
    <w:p>
      <w:r>
        <w:t>Title: Wisdom from the Experts: Exclusive Interviews on Blood Sugar Management</w:t>
        <w:br/>
        <w:br/>
        <w:t>Introduction:</w:t>
        <w:br/>
        <w:t>Managing blood sugar levels is essential for overall health and wellbeing, especially for individuals with diabetes or pre-diabetes. With the rising prevalence of these conditions, it's crucial to gather wisdom from experts in the field of blood sugar management. In this exclusive interview series, we delve into the knowledge and insights of renowned healthcare professionals and specialists who share their expertise, tips, and strategies for effectively managing blood sugar levels. Read on to discover valuable information that can empower you to take control of your health.</w:t>
        <w:br/>
        <w:br/>
        <w:t>Interview 1: Dr. Sarah Roberts - Endocrinologist and Diabetes Specialist</w:t>
        <w:br/>
        <w:t>Dr. Sarah Roberts, a respected endocrinologist and diabetes specialist, sheds light on the importance of blood sugar monitoring and how it can be effectively integrated into daily routines. She discusses the benefits of continuous glucose monitoring devices and offers practical advice on dietary choices and lifestyle modifications that can positively impact blood sugar levels. Dr. Roberts emphasizes the significance of personalized care and highlights the role of healthcare professionals in guiding patients towards optimal blood sugar management.</w:t>
        <w:br/>
        <w:br/>
        <w:t>Interview 2: Chef John Anderson - Culinary Expert in Diabetic-Friendly Cuisine</w:t>
        <w:br/>
        <w:t>Chef John Anderson, a culinary expert specializing in diabetic-friendly cuisine, provides insights into creating delicious and nutritious meals that won't spike blood sugar levels. He discusses the incorporation of whole foods, portion control, and mindful eating in meal planning for individuals with diabetes or high blood sugar. Chef Anderson also shares innovative cooking techniques and recipe ideas that prioritize taste and health without compromising on flavor.</w:t>
        <w:br/>
        <w:br/>
        <w:t>Interview 3: Dr. Emily Lewis - Exercise Physiologist and Wellness Coach</w:t>
        <w:br/>
        <w:t>Dr. Emily Lewis, an exercise physiologist and wellness coach, highlights the importance of physical activity and its impact on blood sugar management. She provides advice on selecting appropriate exercises, creating an exercise routine, and understanding the relationship between exercise and blood sugar levels. Dr. Lewis also offers tips on staying motivated and making exercise an enjoyable part of daily life, thereby promoting balance and sustained blood sugar control.</w:t>
        <w:br/>
        <w:br/>
        <w:t>Interview 4: Sarah Thompson - Diabetes Educator and Patient Advocate</w:t>
        <w:br/>
        <w:t>Sarah Thompson, a diabetes educator and patient advocate, shares her personal experiences with managing blood sugar levels and overcoming challenges. She discusses the importance of support networks, mental health, and self-care in dealing with the emotional aspects of living with diabetes or pre-diabetes. Thompson also offers practical advice for effectively communicating with healthcare providers, advocating for personalized treatment plans, and promoting awareness within the community.</w:t>
        <w:br/>
        <w:br/>
        <w:t>Conclusion:</w:t>
        <w:br/>
        <w:t>Blood sugar management is a vital aspect of maintaining optimal health for individuals with diabetes or pre-diabetes. By gaining wisdom from experts in the field, we can take proactive steps towards managing our blood sugar levels effectively. The exclusive interviews with esteemed healthcare professionals and specialists provide actionable insights, practical tips, and holistic approaches to blood sugar management. Implementing this expert advice while working closely with healthcare providers can pave the way for a healthier, more empowered lifestyle. Remember, knowledge is power, and with the wisdom from these experts, you can confidently embark on your journey towards better blood sugar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