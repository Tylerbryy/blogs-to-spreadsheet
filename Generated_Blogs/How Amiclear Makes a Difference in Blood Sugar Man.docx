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Amiclear Makes a Difference in Blood Sugar Management</w:t>
      </w:r>
    </w:p>
    <w:p>
      <w:r>
        <w:t>Title: How Amiclear Makes a Difference in Blood Sugar Management</w:t>
        <w:br/>
        <w:br/>
        <w:t>Introduction:</w:t>
        <w:br/>
        <w:t>Managing blood sugar levels is crucial for individuals with diabetes or those at risk of developing the condition. Luckily, advancements in technology have made it easier than ever to monitor and regulate blood sugar levels. One such innovation is Amiclear, a cutting-edge device that revolutionizes blood sugar management. In this blog post, we explore how Amiclear makes a significant difference in blood sugar management, empowering individuals to take control of their health.</w:t>
        <w:br/>
        <w:br/>
        <w:t>Amiclear: A Game-Changer in Blood Sugar Management</w:t>
        <w:br/>
        <w:br/>
        <w:t>Amiclear is a state-of-the-art blood sugar monitoring system that combines accuracy, convenience, and user-friendliness. Designed with the latest technology and scientific advancements, this device provides individuals with the tools they need to monitor their blood glucose levels effectively.</w:t>
        <w:br/>
        <w:br/>
        <w:t>Accurate and Reliable Monitoring:</w:t>
        <w:br/>
        <w:t>Amiclear utilizes advanced sensors and algorithms to provide accurate and reliable blood sugar readings. With its high level of precision, users can trust the readings displayed on the device, allowing for informed decision-making regarding their health.</w:t>
        <w:br/>
        <w:br/>
        <w:t>Convenience and Ease of Use:</w:t>
        <w:br/>
        <w:t>Gone are the days of cumbersome and complicated blood sugar testing. Amiclear simplifies the process with its user-friendly interface, allowing individuals to take readings with ease. The device features a compact design, making it portable and convenient for use at home or on the go.</w:t>
        <w:br/>
        <w:br/>
        <w:t>Smartphone Connectivity:</w:t>
        <w:br/>
        <w:t>Amiclear seamlessly integrates with a smartphone via a dedicated app, making it easy to track and analyze blood sugar patterns over time. The app provides insightful data, including detailed reports, trends, and personalized recommendations, ensuring individuals have complete control and understanding of their blood sugar levels.</w:t>
        <w:br/>
        <w:br/>
        <w:t>Personalized Alerts and Notifications:</w:t>
        <w:br/>
        <w:t>One of Amiclear's standout features is its ability to provide personalized alerts and notifications. The device can be programmed to send reminders for glucose monitoring, medication intake, or even meal planning. This feature ensures individuals stay on track with their blood sugar management goals, promoting better health outcomes.</w:t>
        <w:br/>
        <w:br/>
        <w:t>Continuous Monitoring:</w:t>
        <w:br/>
        <w:t>Amiclear's continuous monitoring feature sets it apart from traditional blood sugar monitoring methods. Instead of pricking the finger multiple times a day, individuals can rely on Amiclear's non-invasive and continuous monitoring technology. This allows for real-time monitoring and immediate intervention if blood sugar levels reach critical levels, empowering individuals to make timely adjustments to their treatment plan.</w:t>
        <w:br/>
        <w:br/>
        <w:t>Data Sharing and Integration:</w:t>
        <w:br/>
        <w:t>Amiclear enables seamless integration with healthcare providers and loved ones through its data sharing capabilities. Users can generate reports to share with their healthcare team, improving communication and enabling a collaborative approach to blood sugar management. With the ability to share data in real-time, individuals can receive immediate guidance and support from healthcare professionals, leading to better health outcomes.</w:t>
        <w:br/>
        <w:br/>
        <w:t>Conclusion:</w:t>
        <w:br/>
        <w:t>Amiclear is a game-changer in blood sugar management, offering individuals with diabetes or those at risk of the condition an innovative solution to monitor and control their blood sugar levels effectively. With its accurate readings, convenience, smartphone connectivity, personalized alerts, continuous monitoring, and data sharing capabilities, Amiclear empowers individuals to take charge of their health and lead a fulfilling life while effectively managing their blood sugar levels. Don't let diabetes control your life; let Amiclear transform your blood sugar management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