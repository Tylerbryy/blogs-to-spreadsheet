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Joining the Family: How to Become a Part of the Amiclear Community</w:t>
      </w:r>
    </w:p>
    <w:p>
      <w:r>
        <w:t>Joining the Family: How to Become a Part of the Amiclear Community</w:t>
        <w:br/>
        <w:br/>
        <w:t>Are you tired of spending countless hours on cleaning and still not getting the results you desire? Look no further than the Sofrid Vacuum Pro, the #1 rated cleaning companion of 2023. With its powerful suction, versatile cleaning options, and user-friendly design, this vacuum is the perfect addition to any home. In this blog post, we will explore what makes the Sofrid Vacuum Pro so special and how you can become a part of the growing Amiclear community.</w:t>
        <w:br/>
        <w:br/>
        <w:t>The Sofrid Vacuum Pro is a game-changer when it comes to cleaning. Equipped with a robust 120W motor and powerful cyclone suction system, this vacuum effortlessly removes hair, food residue, and small debris from your living spaces. No more spending hours on your hands and knees trying to remove stubborn particles. The Sofrid Vacuum Pro takes care of it all with ease.</w:t>
        <w:br/>
        <w:br/>
        <w:t>What truly sets the Sofrid Vacuum Pro apart from the competition is its versatility. Suitable for both dry and wet cleaning, this vacuum comes with various attachments such as an extended hose, crevice tool, and dust brush. With these accessories, you can easily reach every nook and cranny, delicate surfaces, and intricate interior decorations. Say goodbye to hard-to-reach areas and hello to a thorough and precise cleaning experience.</w:t>
        <w:br/>
        <w:br/>
        <w:t>One of the highlights of the Sofrid Vacuum Pro is its cordless and lightweight design. You no longer have to worry about maneuvering around cords or carrying heavy equipment. This vacuum is designed to be easy to use and navigate, allowing you to access even the most hard-to-reach areas effortlessly.</w:t>
        <w:br/>
        <w:br/>
        <w:t>We understand that your time is valuable, which is why the Sofrid Vacuum Pro features fast charging technology. In just 3-4 hours, your vacuum will be fully charged and ready to tackle your cleaning tasks. The long-lasting battery ensures uninterrupted cleaning sessions, allowing you to efficiently clean your home without any interruptions.</w:t>
        <w:br/>
        <w:br/>
        <w:t>Don't just take our word for it though. Justin, one of our satisfied customers, had this to say about the Sofrid Vacuum Pro: "It works perfectly and for half the price as in normal stores, where they don't even come with accessories." Join the Amiclear community and experience the outstanding performance and convenience of the Sofrid Vacuum Pro for yourself.</w:t>
        <w:br/>
        <w:br/>
        <w:t>The Sofrid Vacuum Pro is trusted and recommended by experts in the field of cleaning appliances. Renowned professionals have recognized its exceptional performance and advanced features. Its quality construction and attention to detail have earned it a solid reputation among experts, making it a trusted and recommended option for achieving exceptional cleaning results.</w:t>
        <w:br/>
        <w:br/>
        <w:t>In addition to its powerful features, the Sofrid Vacuum Pro also comes with a satisfaction guarantee. We offer a 14-day money-back guarantee, so if you're not 100% satisfied, we'll refund your money, no questions asked. Order now with confidence and experience the difference the Sofrid Vacuum Pro can make in your cleaning routine.</w:t>
        <w:br/>
        <w:br/>
        <w:t>Becoming a part of the Amiclear community is as easy as giving the Sofrid Vacuum Pro a try. With its powerful suction, versatile cleaning options, and user-friendly design, this vacuum is sure to become your go-to cleaning companion. Say goodbye to mediocre cleaning and join the growing community of satisfied customers who have made the Sofrid Vacuum Pro their cleaning solution of choice. Order yours today and experience the difference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