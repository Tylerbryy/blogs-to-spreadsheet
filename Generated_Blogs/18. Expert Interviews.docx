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18. Expert Interviews</w:t>
      </w:r>
    </w:p>
    <w:p>
      <w:r>
        <w:t>Title: Unleash the Power of Cleaning with the Sofrid Vacuum Pro: An Expert's Perspective</w:t>
        <w:br/>
        <w:br/>
        <w:t>Introduction:</w:t>
        <w:br/>
        <w:t>Cleaning your living spaces just got a whole lot easier and more efficient with the Sofrid Vacuum Pro. This revolutionary cleaning companion has gained recognition as the #1 rated vacuum in 2023, thanks to its powerful suction, versatile attachments, and user-friendly design. In this blog post, we will dive deep into the features and benefits of the Sofrid Vacuum Pro, as well as explore why experts in the field of cleaning appliances recommend this exceptional cleaning solution.</w:t>
        <w:br/>
        <w:br/>
        <w:t>Unmatched Cleaning Performance:</w:t>
        <w:br/>
        <w:t>Equipped with a robust 120W motor and a powerful cyclone suction system, the Sofrid Vacuum Pro effortlessly tackles and eliminates even the most stubborn hair, debris, and microscopic particles. Unlike other vacuums, this cleaning companion has been designed to provide unparalleled cleaning performance, surpassing expectations and delivering outstanding results.</w:t>
        <w:br/>
        <w:br/>
        <w:t>Tailored Cleaning Experience:</w:t>
        <w:br/>
        <w:t>Customizing your cleaning routine according to your specific needs has never been easier. With the Sofrid Vacuum Pro's range of included attachments, you can effortlessly clean narrow corners, delicate surfaces, and intricate interior decorations. The extended hose widens the cleaning scope, while the crevice tool and dust brush ensure thorough cleaning in hard-to-reach areas. Experience a precise and efficient cleaning experience every time, tailored to meet your unique requirements.</w:t>
        <w:br/>
        <w:br/>
        <w:t>Cordless Freedom and Fast Charging:</w:t>
        <w:br/>
        <w:t>Say goodbye to the limitations of cords and heavy equipment with the cordless and lightweight design of the Sofrid Vacuum Pro. Its maneuverability is unmatched, allowing you to access every nook and cranny of your home effortlessly. Additionally, the vacuum's fast charging technology ensures minimal downtime, with a charging time of just 3-4 hours. Spend more time cleaning and less time waiting for the vacuum to charge.</w:t>
        <w:br/>
        <w:br/>
        <w:t>Trusted and Recognized by Experts:</w:t>
        <w:br/>
        <w:t>Renowned cleaning professionals and experts have bestowed their trust and recommendation upon the Sofrid Vacuum Pro. Its exceptional performance, advanced features, and attention to detail have earned it a solid reputation in the field of cleaning appliances. The vacuum's powerful suction, versatile attachments, and user-friendly design make it a top choice for those seeking reliable and effective cleaning solutions.</w:t>
        <w:br/>
        <w:br/>
        <w:t>Durability and Intuitive Design:</w:t>
        <w:br/>
        <w:t>Built with high-quality materials, the Sofrid Vacuum Pro is engineered to withstand regular use without compromising its functionality. Its sturdy construction ensures that it can handle various cleaning tasks with ease. Additionally, the vacuum's user-friendly design enhances the overall cleaning experience. From the comfortable grip of the ergonomic handle to the intuitive controls that make operation effortless, every aspect of the design is geared toward ease of use.</w:t>
        <w:br/>
        <w:br/>
        <w:t>Satisfaction Guaranteed:</w:t>
        <w:br/>
        <w:t>To demonstrate their confidence in the Sofrid Vacuum Pro, the manufacturer offers a 14-day money-back guarantee. If for any reason you're not 100% satisfied with your purchase, you can request a refund with no questions asked. Order now with confidence and experience the power of effective cleaning with the Sofrid Vacuum Pro.</w:t>
        <w:br/>
        <w:br/>
        <w:t>Conclusion:</w:t>
        <w:br/>
        <w:t>Elevate your cleaning routine to the next level with the Sofrid Vacuum Pro. With its powerful suction, versatile attachments, fast charging technology, and user-friendly design, this cleaning companion is a game-changer in the world of home cleaning appliances. Trusted and recommended by experts, the Sofrid Vacuum Pro guarantees exceptional performance and delivers outstanding cleaning results. Don't settle for mediocre cleaning; unlock the power of the Sofrid Vacuum Pro and enjoy a cleaner, healthier home.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