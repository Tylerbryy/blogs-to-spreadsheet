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Culinary Creations for Wellness: Recipes to Support Blood Sugar Control</w:t>
      </w:r>
    </w:p>
    <w:p>
      <w:r>
        <w:t>Title: Culinary Creations for Wellness: Recipes to Support Blood Sugar Control</w:t>
        <w:br/>
        <w:br/>
        <w:t>Introduction: Maintaining stable blood sugar levels is crucial for overall wellness, especially for individuals with diabetes or those looking to prevent it. One of the key ways to support blood sugar control is through a healthy diet that focuses on balanced meals and nutrient-rich ingredients. In this blog post, we will explore some delicious culinary creations that not only tantalize your taste buds but also support blood sugar control. These recipes are packed with wholesome ingredients that provide essential nutrients while keeping the glycemic impact in check.</w:t>
        <w:br/>
        <w:br/>
        <w:t>Recipe 1: Mediterranean Quinoa Salad</w:t>
        <w:br/>
        <w:t>Ingredients:</w:t>
        <w:br/>
        <w:t>- 1 cup cooked quinoa</w:t>
        <w:br/>
        <w:t>- 1 cup cherry tomatoes, halved</w:t>
        <w:br/>
        <w:t>- 1 cucumber, finely diced</w:t>
        <w:br/>
        <w:t>- 1/2 red onion, thinly sliced</w:t>
        <w:br/>
        <w:t>- 1/2 cup Kalamata olives, pitted and sliced</w:t>
        <w:br/>
        <w:t>- 1/4 cup crumbled feta cheese</w:t>
        <w:br/>
        <w:t>- 2 tbsp extra virgin olive oil</w:t>
        <w:br/>
        <w:t>- 1 tbsp lemon juice</w:t>
        <w:br/>
        <w:t>- 1 tbsp fresh parsley, chopped</w:t>
        <w:br/>
        <w:t>- Salt and pepper to taste</w:t>
        <w:br/>
        <w:br/>
        <w:t>Instructions:</w:t>
        <w:br/>
        <w:t>1. In a large bowl, combine cooked quinoa, cherry tomatoes, cucumber, red onion, olives, and feta cheese.</w:t>
        <w:br/>
        <w:t>2. In a small bowl, whisk together olive oil, lemon juice, parsley, salt, and pepper.</w:t>
        <w:br/>
        <w:t>3. Drizzle the dressing over the quinoa salad and toss to combine.</w:t>
        <w:br/>
        <w:t>4. Serve chilled and enjoy!</w:t>
        <w:br/>
        <w:br/>
        <w:t>Recipe 2: Baked Salmon with Roasted Vegetables</w:t>
        <w:br/>
        <w:t>Ingredients:</w:t>
        <w:br/>
        <w:t>- 2 salmon fillets</w:t>
        <w:br/>
        <w:t>- 2 cups mixed vegetables (such as bell peppers, zucchini, and broccoli)</w:t>
        <w:br/>
        <w:t>- 2 tbsp olive oil</w:t>
        <w:br/>
        <w:t>- 2 cloves garlic, minced</w:t>
        <w:br/>
        <w:t>- 1 tsp dried dill</w:t>
        <w:br/>
        <w:t>- Salt and pepper to taste</w:t>
        <w:br/>
        <w:br/>
        <w:t>Instructions:</w:t>
        <w:br/>
        <w:t>1. Preheat the oven to 400°F (200°C) and line a baking sheet with parchment paper.</w:t>
        <w:br/>
        <w:t>2. In a large bowl, toss the mixed vegetables with olive oil, minced garlic, dried dill, salt, and pepper.</w:t>
        <w:br/>
        <w:t>3. Spread the vegetables evenly on the baking sheet, leaving space in the center for the salmon fillets.</w:t>
        <w:br/>
        <w:t>4. Place the salmon fillets in the center of the baking sheet and season with salt, pepper, and a drizzle of olive oil.</w:t>
        <w:br/>
        <w:t>5. Bake in the preheated oven for 12-15 minutes or until the salmon is cooked through and the vegetables are tender.</w:t>
        <w:br/>
        <w:t>6. Serve the baked salmon with the roasted vegetables and enjoy!</w:t>
        <w:br/>
        <w:br/>
        <w:t>Recipe 3: Cauliflower Fried Rice</w:t>
        <w:br/>
        <w:t>Ingredients:</w:t>
        <w:br/>
        <w:t>- 1 small head of cauliflower, grated</w:t>
        <w:br/>
        <w:t>- 1 cup mixed vegetables (such as peas, carrots, and bell peppers)</w:t>
        <w:br/>
        <w:t>- 2 cloves garlic, minced</w:t>
        <w:br/>
        <w:t>- 2 green onions, chopped</w:t>
        <w:br/>
        <w:t>- 2 eggs, lightly beaten</w:t>
        <w:br/>
        <w:t>- 2 tbsp low-sodium soy sauce</w:t>
        <w:br/>
        <w:t>- 1 tbsp sesame oil</w:t>
        <w:br/>
        <w:t>- Salt and pepper to taste</w:t>
        <w:br/>
        <w:br/>
        <w:t>Instructions:</w:t>
        <w:br/>
        <w:t>1. Heat a large skillet or wok over medium heat and add sesame oil.</w:t>
        <w:br/>
        <w:t>2. Add minced garlic and chopped green onions to the skillet and sauté for 1-2 minutes.</w:t>
        <w:br/>
        <w:t>3. Add the mixed vegetables to the skillet and stir-fry for 3-4 minutes until tender.</w:t>
        <w:br/>
        <w:t>4. Push the vegetables to one side of the skillet and add the beaten eggs to the other side. Scramble the eggs until cooked through.</w:t>
        <w:br/>
        <w:t>5. Add the grated cauliflower to the skillet and stir-fry for another 3-4 minutes until the cauliflower is tender.</w:t>
        <w:br/>
        <w:t>6. Stir in low-sodium soy sauce, salt, and pepper. Mix well to combine.</w:t>
        <w:br/>
        <w:t>7. Remove from heat and serve the cauliflower fried rice hot. Enjoy!</w:t>
        <w:br/>
        <w:br/>
        <w:t>Conclusion:</w:t>
        <w:br/>
        <w:t>Supporting blood sugar control doesn't mean sacrificing flavor or enjoyment in your meals. By incorporating these culinary creations into your diet, you can have delicious and nourishing meals that contribute to your overall wellness. Remember to always consult with a healthcare professional or registered dietitian for personalized advice on managing blood sugar levels and achieving your health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