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Unlocking Optimal Health: Amiclear's Recommended Dosage</w:t>
      </w:r>
    </w:p>
    <w:p>
      <w:r>
        <w:t>Unlocking Optimal Health: Amiclear's Recommended Dosage</w:t>
        <w:br/>
        <w:br/>
        <w:t>Maintaining optimal health involves more than just eating a balanced diet and exercising regularly. It requires a holistic approach that includes factors such as stress management, quality sleep, and a clean living environment. One often overlooked aspect of improving health is the cleanliness of our surroundings. A clean living space not only reduces the risk of illnesses but also promotes overall well-being. That's why having a reliable and efficient vacuum cleaner like the Sofrid Vacuum Pro is essential for unlocking optimal health.</w:t>
        <w:br/>
        <w:br/>
        <w:t>The Sofrid Vacuum Pro is more than just your average vacuum cleaner. Rated #1 in 2023, it is equipped with powerful suction capabilities that allow it to effortlessly clean hair, food residue, and small debris. But what truly sets it apart is its versatility. With various attachments like the extended hose, crevice tool, and dust brush, the Sofrid Vacuum Pro ensures that every nook and cranny, delicate surface, and intricate interior decoration can be effortlessly reached and cleaned.</w:t>
        <w:br/>
        <w:br/>
        <w:t>But why is the Sofrid Vacuum Pro the recommended choice for unlocking optimal health?</w:t>
        <w:br/>
        <w:br/>
        <w:t>First and foremost, its powerful cyclone suction system and robust 120W motor guarantee a thorough and deep clean. It captures even the most stubborn hair, debris, and microscopic particles that may be lurking in your living spaces. By effectively removing these allergens and potential sources of illness, the Sofrid Vacuum Pro helps create a healthier indoor environment for you and your loved ones.</w:t>
        <w:br/>
        <w:br/>
        <w:t>Additionally, the Sofrid Vacuum Pro is designed with user convenience and efficiency in mind. Its cordless and lightweight design allows for easy maneuverability and access to hard-to-reach areas. No longer will you have to struggle with cords or heavy equipment. Furthermore, the vacuum features fast charging technology, which ensures quick charging within just 3-4 hours. This means you can spend more time cleaning and less time waiting for the vacuum to charge. With the long-lasting battery, uninterrupted cleaning sessions are now possible, allowing you to tackle your cleaning tasks efficiently.</w:t>
        <w:br/>
        <w:br/>
        <w:t>The recommended dosage for unlocking optimal health with the Sofrid Vacuum Pro involves taking advantage of its versatile attachments. The extended hose widens the cleaning scope, making it easier to reach even the tightest spaces. The crevice tool is perfect for picking up debris in narrow corners, while the dust brush efficiently removes hair and residue from delicate surfaces. By tailoring the vacuum's cleaning capabilities to suit your specific needs, you can ensure a thorough and precise cleaning experience every time.</w:t>
        <w:br/>
        <w:br/>
        <w:t>It's also worth mentioning that the Sofrid Vacuum Pro has gained the trust and recommendation of experts in the field of cleaning appliances. Renowned cleaning professionals and experts have recognized its exceptional performance and advanced features. Its quality construction and attention to detail have earned it a solid reputation among experts, making it a trusted option for achieving exceptional cleaning results.</w:t>
        <w:br/>
        <w:br/>
        <w:t>In conclusion, unlocking optimal health involves a holistic approach that includes a clean living environment. The Sofrid Vacuum Pro, with its powerful suction capabilities, versatile attachments, and user-friendly design, is the recommended choice for achieving exceptional cleaning results. By incorporating it into your cleaning routine, you can create a healthier indoor environment and unlock optimal health for you and your loved ones.</w:t>
        <w:br/>
        <w:br/>
        <w:t>Unlock optimal health today with the Sofrid Vacuum Pro!</w:t>
        <w:br/>
        <w:br/>
        <w:t>Satisfaction Guarantee: 14 DAYS MONEY BACK GUARANTEE</w:t>
        <w:br/>
        <w:t>We'll refund your money if you're not 100% satisfied!</w:t>
        <w:br/>
        <w:t>Order now with confidence! If for any reason you don't think Sofrid Vacuum Pro is for you, we offer a 14 day money-back guarantee. So if you don't love it, you can get your money back. No questions asked!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