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Staying Informed: Insights and Latest Discoveries in Blood Sugar Care</w:t>
      </w:r>
    </w:p>
    <w:p>
      <w:r>
        <w:t>Staying Informed: Insights and Latest Discoveries in Blood Sugar Care</w:t>
        <w:br/>
        <w:br/>
        <w:t>Introduction:</w:t>
        <w:br/>
        <w:t>Taking care of our health is of utmost importance, and one aspect that requires attention is blood sugar care. With the rising prevalence of diabetes and other blood sugar-related conditions, it's crucial to stay informed about the latest insights and discoveries in this field. In this blog post, we will explore the advancements and breakthroughs in blood sugar care, providing you with valuable knowledge to take control of your health.</w:t>
        <w:br/>
        <w:br/>
        <w:t>The Importance of Blood Sugar Care:</w:t>
        <w:br/>
        <w:t>Maintaining healthy blood sugar levels is essential for overall well-being. High or low blood sugar levels can have adverse effects on our health, leading to various complications. By staying informed about blood sugar care, you can make informed decisions and take proactive steps to manage and prevent these conditions.</w:t>
        <w:br/>
        <w:br/>
        <w:t>Insights and Discoveries in Blood Sugar Care:</w:t>
        <w:br/>
        <w:t>1. Continuous Glucose Monitoring (CGM) Systems: Traditional methods of blood sugar monitoring, such as fingerstick tests, can be time-consuming and inconvenient. However, advancements in technology have introduced CGM systems that provide real-time and continuous monitoring without the need for frequent blood sampling. These devices can track blood sugar levels throughout the day, offering valuable insights into patterns and trends. This allows for better management and adjustments to medication, diet, and lifestyle choices to maintain optimal blood sugar levels.</w:t>
        <w:br/>
        <w:br/>
        <w:t>2. Personalized Nutrition Strategies: Nutritional approaches for blood sugar management have evolved over the years. Researchers have discovered that personalizing nutrition plans based on an individual's unique metabolism and genetic makeup can lead to improved blood sugar control. This approach involves tailoring the diet to include specific macronutrient ratios, timing of meals, and food choices that promote stable blood sugar levels.</w:t>
        <w:br/>
        <w:br/>
        <w:t>3. Exercise and Blood Sugar Management: Regular physical activity has long been known to have numerous health benefits, including blood sugar management. Recent studies have shed light on the optimal exercise intensity and duration for individuals with different blood sugar profiles. High-intensity interval training (HIIT) and strength training have been found to be particularly effective in maintaining healthy blood sugar levels.</w:t>
        <w:br/>
        <w:br/>
        <w:t>4. Medication and Treatment Options: Research and development in blood sugar care have also led to advancements in medication and treatment options. Newer medications, such as GLP-1 receptor agonists and SGLT2 inhibitors, have shown promise in improving blood sugar control while reducing the risk of cardiovascular complications. Moreover, innovative treatment methods like islet cell transplantation and closed-loop insulin delivery systems are being explored to provide more targeted and efficient solutions for blood sugar management.</w:t>
        <w:br/>
        <w:br/>
        <w:t>Staying Informed for Better Health:</w:t>
        <w:br/>
        <w:t>To stay informed about the latest discoveries and insights in blood sugar care, it's essential to keep up with scientific literature, attend educational seminars or webinars, and follow reputable healthcare professionals and organizations specializing in diabetes and blood sugar management. By staying informed, you can make educated decisions about your health and work closely with your healthcare team to develop an effective blood sugar management plan.</w:t>
        <w:br/>
        <w:br/>
        <w:t>Conclusion:</w:t>
        <w:br/>
        <w:t>Staying informed about the latest insights and discoveries in blood sugar care is crucial for maintaining optimal health and managing blood sugar-related conditions effectively. With advancements in technology, personalized nutrition strategies, exercise recommendations, and medication options, individuals now have more tools and knowledge to take control of their blood sugar levels. By embracing these insights, you can lead a healthier and happier life while minimizing the risks associated with blood sugar imbalances. Stay informed and prioritize your blood sugar care for a better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