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Conversations with the Pros: Health and Wellness Specialists Share Their Wisdom</w:t>
      </w:r>
    </w:p>
    <w:p>
      <w:r>
        <w:t>Blog Post: Conversations with the Pros: Health and Wellness Specialists Share Their Wisdom</w:t>
        <w:br/>
        <w:br/>
        <w:t>Welcome to a new edition of "Conversations with the Pros," where we dive into the minds of health and wellness specialists to gain valuable insights and knowledge. In this installment, we spoke with seasoned professionals in the fields of health and wellness to discuss various topics ranging from lifestyle choices, mindfulness practices, and the importance of maintaining a clean and healthy living space. Join us as we share the wisdom and advice from these experts, and learn how the Sofrid Vacuum Pro can help you achieve a cleaner and healthier home.</w:t>
        <w:br/>
        <w:br/>
        <w:t>First, we sat down with Dr. Michelle Thompson, a renowned nutritionist and wellness expert, to discuss the significance of a clean environment for overall health. Dr. Thompson emphasized the importance of maintaining a clean and clutter-free space, as it can greatly impact not only our physical health but also our mental well-being. She explained that a clean living space promotes relaxation, reduces stress, and can even improve sleep quality. Dr. Thompson also highlighted the role of the Sofrid Vacuum Pro in achieving a clean and healthy home environment, praising its powerful suction and versatile cleaning capabilities.</w:t>
        <w:br/>
        <w:br/>
        <w:t>Next, we had the pleasure of speaking with Lisa Anderson, a certified yoga instructor, about the connection between mindfulness and cleanliness. According to Lisa, maintaining a clean and organized space is essential for creating a calm and peaceful atmosphere, which is crucial for practicing mindfulness. She shared her personal experience of how a clutter-free environment allows her to focus and find balance during her yoga and meditation sessions. Lisa also commended the Sofrid Vacuum Pro for its user-friendly design, lightweight construction, and long battery life, making it the perfect cleaning companion for yoga enthusiasts like herself.</w:t>
        <w:br/>
        <w:br/>
        <w:t>We also had the opportunity to chat with Jennifer Martinez, a professional organizer and decluttering expert, to discuss the impact of clutter on mental health. Jennifer stressed that clutter can cause feelings of overwhelm, anxiety, and even affect our decision-making abilities. She emphasized the importance of regular maintenance and efficient cleaning tools to keep clutter at bay. Jennifer expressed her admiration for the Sofrid Vacuum Pro, highlighting its attachments that make reaching even the tightest corners a breeze.</w:t>
        <w:br/>
        <w:br/>
        <w:t>In our final conversation, we turned to Dr. Sam Wilson, a renowned allergist, to shed light on the significance of a clean living environment in preventing allergies and respiratory issues. Dr. Wilson explained that dust, pet dander, and other allergens can accumulate in our homes, leading to a range of respiratory problems. Regular cleaning, particularly with a powerful vacuum like the Sofrid Vacuum Pro, can significantly reduce allergens and create a healthier living space. Dr. Wilson praised the vacuum's cyclone suction system and its ability to capture microscopic particles effectively.</w:t>
        <w:br/>
        <w:br/>
        <w:t>In conclusion, our conversations with these health and wellness specialists have reaffirmed the importance of maintaining a clean and healthy living environment. From nutritionists to yoga practitioners and decluttering experts, they all agreed that a clean space greatly contributes to our overall well-being. The versatility and power of the Sofrid Vacuum Pro make it an essential tool in achieving a pristine living environment.</w:t>
        <w:br/>
        <w:br/>
        <w:t>So, why settle for mediocre cleaning when you can elevate your cleaning routine with the exceptional performance and convenience of the Sofrid Vacuum Pro? With its powerful suction, versatile attachments, and fast charging capabilities, this vacuum will transform the way you clean. Don't just take our word for it – trust the experts and join the countless satisfied customers who have experienced the outstanding results of the Sofrid Vacuum Pro.</w:t>
        <w:br/>
        <w:br/>
        <w:t>Take control of your health and wellness journey by incorporating a cleaner and healthier living space. Order your Sofrid Vacuum Pro today and experience the wisdom of the pros firsthand. Remember, your satisfaction is guaranteed with our 14-day money-back guarantee. So, what are you waiting for? Make the switch to the Sofrid Vacuum Pro and embrace a cleaner and healthier lifestyle!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