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Journey to Wellness: Tips and Insights for a Holistically Healthier Life</w:t>
      </w:r>
    </w:p>
    <w:p>
      <w:r>
        <w:t>TITLE: Journey to Wellness: Tips and Insights for a Holistically Healthier Life</w:t>
        <w:br/>
        <w:br/>
        <w:t xml:space="preserve">INTRODUCTION: </w:t>
        <w:br/>
        <w:br/>
        <w:t>In today's fast-paced world, it's easy to neglect our overall well-being. Between work, family, and other responsibilities, we often forget to prioritize our health. However, achieving wellness doesn't have to be a daunting task. By making simple changes to our daily routines and incorporating holistic practices, we can embark on a journey to a healthier and more fulfilling life. In this blog post, we will explore some tips and insights to help you on your path to wellness.</w:t>
        <w:br/>
        <w:br/>
        <w:t>1. Nourish Your Body:</w:t>
        <w:br/>
        <w:br/>
        <w:t>The foundation of a healthy lifestyle begins with proper nutrition. Fuel your body with whole, nutrient-dense foods that provide the essential vitamins and minerals it needs to function optimally. Incorporate plenty of fruits, vegetables, lean proteins, and whole grains into your diet, while limiting processed foods and added sugars. Stay hydrated by drinking an adequate amount of water throughout the day.</w:t>
        <w:br/>
        <w:br/>
        <w:t>2. Prioritize Physical Activity:</w:t>
        <w:br/>
        <w:br/>
        <w:t>Regular exercise is crucial for maintaining good physical and mental health. Find activities that you enjoy and make them a part of your daily routine. Whether it's going for a brisk walk, practicing yoga, or engaging in strength training, aim for at least 30 minutes of moderate-intensity exercise most days of the week. Exercise not only helps maintain a healthy weight but also improves mood, boosts energy levels, and reduces the risk of chronic diseases.</w:t>
        <w:br/>
        <w:br/>
        <w:t>3. Cultivate Mindfulness:</w:t>
        <w:br/>
        <w:br/>
        <w:t>In the midst of our busy lives, it's essential to carve out moments of stillness and relaxation. Practice mindfulness techniques such as meditation, deep breathing exercises, or journaling to help reduce stress and promote mental clarity. Find activities that bring you joy and help you reconnect with yourself, whether it's reading a book, spending time in nature, or engaging in a creative hobby.</w:t>
        <w:br/>
        <w:br/>
        <w:t>4. Get Quality Sleep:</w:t>
        <w:br/>
        <w:br/>
        <w:t>Sleep plays a vital role in our overall well-being. Aim for seven to eight hours of quality sleep each night to allow your body to recharge and repair. Establish a regular sleep routine by going to bed and waking up at the same time every day. Create a sleep-friendly environment by keeping your bedroom cool, dark, and quiet. Avoid electronics and stimulating activities before bed to promote better sleep quality.</w:t>
        <w:br/>
        <w:br/>
        <w:t>5. Foster Positive Relationships:</w:t>
        <w:br/>
        <w:br/>
        <w:t>Strong and supportive relationships have a significant impact on our mental and emotional well-being. Surround yourself with positive and uplifting individuals who share your values and aspirations. Cultivate open communication, practice empathy, and make time for meaningful connections. Nurture relationships that bring you joy and provide a sense of belonging.</w:t>
        <w:br/>
        <w:br/>
        <w:t>6. Embrace Self-Care:</w:t>
        <w:br/>
        <w:br/>
        <w:t>Self-care is crucial for maintaining overall wellness. Take time for yourself and prioritize activities that recharge and rejuvenate you. This could include taking a relaxing bath, indulging in a favorite hobby, practicing self-reflection, or treating yourself to a spa day. Remember, self-care is not selfish but rather an essential component of maintaining a healthy and balanced life.</w:t>
        <w:br/>
        <w:br/>
        <w:t>In conclusion, achieving holistic wellness is a journey that requires commitment and self-reflection. By implementing these tips and insights into your daily life, you can take significant strides towards a healthier, happier, and more fulfilled existence. Remember, every small step counts, and your well-being is worth the effort. So start today and embark on your journey to a holistically healthier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