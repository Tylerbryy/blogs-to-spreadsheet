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Wellness Guide: How to Use Amiclear Effectively</w:t>
      </w:r>
    </w:p>
    <w:p>
      <w:r>
        <w:t>Your Wellness Guide: How to Use Amiclear Effectively</w:t>
        <w:br/>
        <w:br/>
        <w:t>Introduction:</w:t>
        <w:br/>
        <w:br/>
        <w:t>Keeping your living spaces clean and free of dirt, dust, and debris is crucial for your overall wellness. A clean environment not only promotes physical health but also contributes to mental well-being. To achieve exceptional cleaning results, it is essential to have the right tools at your disposal. One such tool that has gained popularity for its outstanding performance and convenience is the Sofrid Vacuum Pro.</w:t>
        <w:br/>
        <w:br/>
        <w:t>Rated as the number one cleaning companion in 2023, the Sofrid Vacuum Pro offers a range of features and benefits that elevate your cleaning routine to the next level. With its powerful suction, versatile attachments, cordless design, and fast charging capability, this vacuum ensures a thorough and hassle-free cleaning experience. In this wellness guide, we will explore how you can use the Sofrid Vacuum Pro effectively to create a clean and healthy living space.</w:t>
        <w:br/>
        <w:br/>
        <w:t>Powerful Suction for Deep Cleaning:</w:t>
        <w:br/>
        <w:br/>
        <w:t>The Sofrid Vacuum Pro stands out from other vacuums on the market due to its powerful cyclone suction system and robust 120W motor. This combination effortlessly captures hair, debris, and even microscopic particles, leaving your living spaces clean and fresh. To effectively use the Sofrid Vacuum Pro, start by selecting the appropriate attachment for your cleaning task. Whether it's a tight corner, delicate surface, or interior decoration, the vacuum's versatile attachments, such as the extended hose, crevice tool, and dust brush, provide the flexibility needed to reach every nook and cranny.</w:t>
        <w:br/>
        <w:br/>
        <w:t>Cordless Design for Easy Maneuverability:</w:t>
        <w:br/>
        <w:br/>
        <w:t>Say goodbye to tangled cords and limitations with the Sofrid Vacuum Pro's cordless design. Its lightweight construction allows you to effortlessly maneuver and access hard-to-reach areas, making cleaning a breeze. With the freedom of cordless cleaning, you can easily navigate through your home without any restrictions. No longer will you be constrained by the length of the cord, enabling you to tackle your cleaning tasks efficiently and effectively.</w:t>
        <w:br/>
        <w:br/>
        <w:t>Fast Charging for Uninterrupted Cleaning:</w:t>
        <w:br/>
        <w:br/>
        <w:t>With the Sofrid Vacuum Pro, you can enjoy the convenience of fast charging technology. The vacuum's 3500mAh li-ion batteries can be fully charged within 3-4 hours, ensuring that you spend less time waiting for the vacuum to charge and more time cleaning. This fast charging capability allows for uninterrupted cleaning sessions, so you can complete your cleaning tasks without any interruptions. Additionally, the long battery life guarantees that you will have ample cleaning time before needing to recharge.</w:t>
        <w:br/>
        <w:br/>
        <w:t>User-Friendly Design for effortless operation:</w:t>
        <w:br/>
        <w:br/>
        <w:t>The Sofrid Vacuum Pro is designed with the user in mind. Its ergonomic handle provides a comfortable grip, reducing strain on your hand and wrist during prolonged cleaning sessions. The intuitive controls make operation effortless, allowing anyone, regardless of experience, to use the vacuum with confidence. Whether you are a seasoned cleaner or a first-time user, the user-friendly design ensures that you can operate the Sofrid Vacuum Pro easily, achieving exceptional cleaning results every time.</w:t>
        <w:br/>
        <w:br/>
        <w:t>Satisfaction Guaranteed:</w:t>
        <w:br/>
        <w:br/>
        <w:t>At Sofrid, we believe in the quality and performance of our products. That's why we offer a 14-day money-back guarantee. If for any reason you are not 100% satisfied with your purchase, simply return it within 14 days, and we will refund your money, no questions asked. Order now with confidence and experience the exceptional cleaning capabilities of the Sofrid Vacuum Pro.</w:t>
        <w:br/>
        <w:br/>
        <w:t>Conclusion:</w:t>
        <w:br/>
        <w:br/>
        <w:t>Creating a clean and healthy living environment is essential for your overall wellness. The Sofrid Vacuum Pro is your ultimate cleaning companion, offering powerful suction, versatile attachments, cordless design, fast charging, and user-friendly operation. By effectively using the Sofrid Vacuum Pro, you can easily remove dirt, dust, and debris, ensuring a clean and fresh living space. Say goodbye to mediocre cleaning and embrace the exceptional performance and convenience of the Sofrid Vacuum Pro. Take control of your cleaning routine and experience the difference it can make in your overall wellness.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