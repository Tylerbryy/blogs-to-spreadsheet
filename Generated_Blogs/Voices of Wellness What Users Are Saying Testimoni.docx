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Voices of Wellness: What Users Are Saying Testimonials and Stories</w:t>
      </w:r>
    </w:p>
    <w:p>
      <w:r>
        <w:t>Title: Voices of Wellness: What Users Are Saying Testimonials and Stories</w:t>
        <w:br/>
        <w:br/>
        <w:t>Introduction:</w:t>
        <w:br/>
        <w:t>In today's fast-paced world, finding a cleaning companion that can effortlessly tackle all your cleaning needs is a necessity. Enter the Sofrid Vacuum Pro, the ultimate cleaning solution that has taken the market by storm. With its powerful suction, versatile attachments, and user-friendly design, this vacuum has garnered high praise from users. In this blog post, we will explore the voices of wellness and satisfaction from users who have experienced the exceptional performance and convenience of the Sofrid Vacuum Pro.</w:t>
        <w:br/>
        <w:br/>
        <w:t>Justin's Testimonial:</w:t>
        <w:br/>
        <w:t>One user, Justin, couldn't be more pleased with his purchase of the Sofrid Vacuum Pro. He comments, "It works perfectly and for half the price as in normal stores, where they don't even come with accessories." Justin's testimonial highlights the value for money that the Sofrid Vacuum Pro offers, with its affordable price tag and inclusion of various attachments. It's evident that the vacuum exceeded Justin's expectations and provided an unmatched cleaning experience.</w:t>
        <w:br/>
        <w:br/>
        <w:t>Unleash the Power of the Sofrid Vacuum Pro:</w:t>
        <w:br/>
        <w:t>What sets the Sofrid Vacuum Pro apart from other vacuums on the market? Its powerful 120W motor and cyclone suction technology make it a force to be reckoned with. Whether it's hair, debris, or microscopic particles, this vacuum effortlessly captures them all, ensuring a thorough and deep clean. The versatility of the attachments, including the extended hose, crevice tool, and dust brush, allows you to reach even the most challenging areas with ease, making your cleaning routine a breeze.</w:t>
        <w:br/>
        <w:br/>
        <w:t>Customize Your Cleaning Experience:</w:t>
        <w:br/>
        <w:t>Every cleaning task is different, and the Sofrid Vacuum Pro understands that. With its range of included accessories, you can customize your cleaning experience to suit your specific needs. The extended hose expands your cleaning scope, while the crevice tool is perfect for narrow corners. The dust brush efficiently removes hair and residue from delicate surfaces. By tailoring the vacuum's cleaning capabilities, you can achieve a thorough and precise cleaning experience every time.</w:t>
        <w:br/>
        <w:br/>
        <w:t>Trusted by Experts:</w:t>
        <w:br/>
        <w:t>The recognition and recommendation of cleaning professionals and experts endorse the exceptional performance and advanced features of the Sofrid Vacuum Pro. Its powerful suction, versatile attachments, and user-friendly design have made it a trusted choice among cleaning enthusiasts. With a solid reputation in the market, this vacuum proves that it delivers on its promises and provides outstanding cleaning results.</w:t>
        <w:br/>
        <w:br/>
        <w:t>Fast Charging, Long Runtime:</w:t>
        <w:br/>
        <w:t>Say goodbye to waiting around for your vacuum to charge. The Sofrid Vacuum Pro boasts fast charging technology, ensuring a quick recharge within 3-4 hours. This means that you can spend less time charging and more time cleaning. With its long-lasting battery, uninterrupted cleaning sessions are guaranteed, allowing you to tackle your cleaning tasks efficiently.</w:t>
        <w:br/>
        <w:br/>
        <w:t>Durable and User-Friendly Design:</w:t>
        <w:br/>
        <w:t>The Sofrid Vacuum Pro is built to last. With its high-quality materials and robust construction, it can withstand the demands of regular use. The ergonomic handle provides a comfortable grip, while the intuitive controls make operation effortless. Whether you're a seasoned cleaner or a first-time user, the thoughtful design ensures that anyone can operate the vacuum with confidence and achieve excellent cleaning results.</w:t>
        <w:br/>
        <w:br/>
        <w:t>Satisfaction Guarantee:</w:t>
        <w:br/>
        <w:t>To put your mind at ease, the Sofrid Vacuum Pro offers a 14-day money-back guarantee. If, for any reason, you're not completely satisfied with your purchase, you can get a full refund. This guarantee reflects the confidence that the brand has in its product and shows their commitment to customer satisfaction.</w:t>
        <w:br/>
        <w:br/>
        <w:t>Conclusion:</w:t>
        <w:br/>
        <w:t>The Sofrid Vacuum Pro has captured the hearts of users with its exceptional performance, versatility, and user-friendly design. The voices of wellness from satisfied customers like Justin testify to its value for money and outstanding cleaning capabilities. With its fast charging, long runtime, and trusted reputation among experts, the Sofrid Vacuum Pro proves to be a reliable and effective cleaning companion. Say goodbye to mediocre cleaning and embrace the voices of wellness with the Sofrid Vacuum Pro.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