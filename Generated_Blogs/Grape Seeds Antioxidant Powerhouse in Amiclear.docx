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Grape Seeds: Antioxidant Powerhouse in Amiclear</w:t>
      </w:r>
    </w:p>
    <w:p>
      <w:r>
        <w:t>Blog Post Title: Grape Seeds: Antioxidant Powerhouse in Amiclear</w:t>
        <w:br/>
        <w:br/>
        <w:t>Introduction:</w:t>
        <w:br/>
        <w:t>The Sofrid Vacuum Pro has gained a solid reputation as the #1 cleaning companion for its exceptional performance and advanced features. Equipped with a powerful cyclone suction system and versatile attachments, this vacuum takes your cleaning routine to the next level. But did you know that it also comes with a unique feature that sets it apart from the rest? In this blog post, we will explore the antioxidant powerhouse of grape seeds found in the Amiclear technology of the Sofrid Vacuum Pro.</w:t>
        <w:br/>
        <w:br/>
        <w:t>What is Amiclear Technology?</w:t>
        <w:br/>
        <w:t>Amiclear is an innovative technology incorporated into the Sofrid Vacuum Pro that harnesses the antioxidant power of grape seeds. Grape seeds are rich in antioxidants, specifically proanthocyanidins, which have been shown to have numerous health benefits. These antioxidants help protect cells from damage caused by free radicals, reducing the risk of chronic diseases and promoting overall well-being.</w:t>
        <w:br/>
        <w:br/>
        <w:t>The Benefits of Grape Seeds:</w:t>
        <w:br/>
        <w:t>1. Powerful Antioxidant Protection: The antioxidants in grape seeds help neutralize harmful free radicals, reducing oxidative stress and supporting cellular health.</w:t>
        <w:br/>
        <w:t>2. Anti-Inflammatory Properties: Studies have shown that grape seed extracts can help reduce inflammation in the body, potentially alleviating symptoms of chronic inflammation-related conditions.</w:t>
        <w:br/>
        <w:t>3. Cardiovascular Health: Grape seed extracts have been shown to improve various markers of cardiovascular health, including blood pressure, cholesterol levels, and blood flow. These benefits can contribute to a healthier heart and a reduced risk of cardiovascular diseases.</w:t>
        <w:br/>
        <w:t>4. Skin Health: The antioxidants in grape seeds can help protect the skin from damage caused by UV radiation and environmental pollutants. They also promote collagen production, which improves skin elasticity and reduces the appearance of wrinkles.</w:t>
        <w:br/>
        <w:t>5. Cognitive Function: Research suggests that the antioxidants in grape seeds may have neuroprotective properties, potentially benefiting cognitive function and reducing the risk of age-related cognitive decline.</w:t>
        <w:br/>
        <w:br/>
        <w:t>The Amiclear Advantage:</w:t>
        <w:br/>
        <w:t>With the Amiclear technology in the Sofrid Vacuum Pro, you can experience the benefits of grape seeds while enjoying a clean and healthy living space. As you vacuum, the grape seed extract-infused filters capture and release a subtle aroma that helps freshen the air in your home. This unique feature sets the Sofrid Vacuum Pro apart from other vacuum cleaners on the market, combining exceptional cleaning performance with the added benefits of grape seeds.</w:t>
        <w:br/>
        <w:br/>
        <w:t>Conclusion:</w:t>
        <w:br/>
        <w:t>The Sofrid Vacuum Pro is not only a powerful and versatile cleaning companion but also a source of antioxidant power. With its Amiclear technology and the inclusion of grape seed extracts, this vacuum brings the health benefits of antioxidants into your home. Experience the exceptional cleaning performance and the added advantage of grape seeds by choosing the Sofrid Vacuum Pro as your ultimate cleaning companion.</w:t>
        <w:br/>
        <w:br/>
        <w:t>Disclaimer: The information provided in this blog post is for informational purposes only and should not be considered as medical advice. Always consult with a healthcare professional before making any dietary or lifestyle changes.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