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Behind the Scenes: Unveiling the Science That Powers Amiclear</w:t>
      </w:r>
    </w:p>
    <w:p>
      <w:r>
        <w:t>Behind the Scenes: Unveiling the Science That Powers Amiclear</w:t>
        <w:br/>
        <w:br/>
        <w:t>Have you ever wondered what makes the Sofrid Vacuum Pro so special? Have you ever marveled at its powerful suction and versatile cleaning capabilities? In this blog post, we are going to take you behind the scenes and unveil the science that powers Amiclear.</w:t>
        <w:br/>
        <w:br/>
        <w:t>The Sofrid Vacuum Pro is not just your average vacuum cleaner. It is a technological marvel that combines power, versatility, and convenience to deliver exceptional cleaning performance. At the heart of its extraordinary capabilities lies a powerful cyclone suction system and a robust 120W motor. These components work together seamlessly to effortlessly capture hair, debris, and microscopic particles, leaving your living spaces clean and pristine.</w:t>
        <w:br/>
        <w:br/>
        <w:t>What sets the Sofrid Vacuum Pro apart from other vacuum cleaners on the market is its intelligent power management technology. This technology ensures that the vacuum operates at optimal efficiency, maximizing its suction power and runtime. With the combination of the cyclone suction system, powerful motor, and intelligent power management, the Sofrid Vacuum Pro delivers outstanding cleaning results every time.</w:t>
        <w:br/>
        <w:br/>
        <w:t>The cordless and lightweight design of the Sofrid Vacuum Pro adds an extra layer of convenience to your cleaning routine. Say goodbye to tangled cords and heavy equipment. With its cordless design, you can easily maneuver and access hard-to-reach areas without any hassle. The lightweight construction of the vacuum allows you to effortlessly carry it around your home, making cleaning a breeze.</w:t>
        <w:br/>
        <w:br/>
        <w:t>But what about charging? We know that waiting for a vacuum to charge can be a hassle. That's why the Sofrid Vacuum Pro features fast charging technology. With just 3-4 hours of charging time, you can quickly recharge the vacuum's batteries and get back to cleaning. The long-lasting 3500mAh li-ion batteries ensure uninterrupted cleaning sessions, allowing you to tackle your cleaning tasks efficiently.</w:t>
        <w:br/>
        <w:br/>
        <w:t>Cleaning is not just about power and convenience. It's also about customization. That's why the Sofrid Vacuum Pro comes with a range of attachments that allow you to tailor its cleaning capabilities to suit your specific needs. The extended hose widens the cleaning scope, making it easier to reach tight spaces. The crevice tool is perfect for picking up debris in narrow corners, while the dust brush efficiently removes hair and residue from delicate surfaces. With these versatile attachments, you can clean every nook and cranny, delicate surfaces, and intricate interior decorations with ease.</w:t>
        <w:br/>
        <w:br/>
        <w:t>Don't just take our word for it. The Sofrid Vacuum Pro has gained the trust and recommendation of experts in the field of cleaning appliances. Renowned cleaning professionals and experts have recognized its exceptional performance and advanced features. Its quality construction and attention to detail have earned it a solid reputation among experts, making it a trusted and recommended option for achieving exceptional cleaning results.</w:t>
        <w:br/>
        <w:br/>
        <w:t>We understand that purchasing a new cleaning appliance can be a big decision. That's why we offer a 14-day money-back guarantee. If for any reason you don't think Sofrid Vacuum Pro is for you, we'll refund your money, no questions asked. Order now with confidence and experience the power and convenience of Amiclear for yourself.</w:t>
        <w:br/>
        <w:br/>
        <w:t>In conclusion, the Sofrid Vacuum Pro is not just a vacuum cleaner. It is an advanced cleaning companion that offers exceptional performance, convenience, and customization. Its powerful suction, versatile attachments, and user-friendly design make it the ultimate cleaning solution for every home. Experience the science behind Amiclear and take your cleaning routine to the next level.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