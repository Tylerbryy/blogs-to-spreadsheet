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Nature's Gift: Amiclear's Commitment to Natural Ingredients</w:t>
      </w:r>
    </w:p>
    <w:p>
      <w:r>
        <w:t>Title: Nature's Gift: Amiclear's Commitment to Natural Ingredients</w:t>
        <w:br/>
        <w:br/>
        <w:t>Introduction:</w:t>
        <w:br/>
        <w:br/>
        <w:t>In a world dominated by artificial ingredients and synthetic materials, it's refreshing to come across a brand that values the power of nature. Amiclear, known for its innovative cleaning products, has made a commitment to using natural ingredients in their range of cleaning solutions. One of their standout products is the Sofrid Vacuum Pro, a powerful and versatile cleaning companion that takes the hassle out of your cleaning routine. In this blog post, we'll explore Amiclear's dedication to natural ingredients and how it sets the Sofrid Vacuum Pro apart from other vacuum cleaners on the market.</w:t>
        <w:br/>
        <w:br/>
        <w:t>What Sets the Sofrid Vacuum Pro Apart?</w:t>
        <w:br/>
        <w:br/>
        <w:t>The Sofrid Vacuum Pro is not your ordinary vacuum cleaner. With its powerful 120W motor and cyclone suction technology, it effortlessly captures hair, debris, and microscopic particles, leaving your living spaces pristine. But what truly sets it apart is Amiclear's commitment to using natural ingredients in its construction. Unlike traditional vacuum cleaners that rely on harsh chemicals and artificial materials, the Sofrid Vacuum Pro harnesses the power of nature to provide exceptional cleaning results.</w:t>
        <w:br/>
        <w:br/>
        <w:t>Introducing Natural Ingredients:</w:t>
        <w:br/>
        <w:br/>
        <w:t>Amiclear understands the importance of using natural ingredients that are safe for both your family and the environment. The Sofrid Vacuum Pro is crafted using eco-friendly materials that are free from harmful chemicals and toxins. This ensures that the vacuum not only effectively cleans your home but also keeps your indoor air quality at its best, creating a healthier living environment for you and your loved ones.</w:t>
        <w:br/>
        <w:br/>
        <w:t>Benefits of Natural Ingredients:</w:t>
        <w:br/>
        <w:br/>
        <w:t>- Enhanced Performance: Natural ingredients are known for their effectiveness in cleaning and eliminating dirt and debris. By harnessing the power of nature, the Sofrid Vacuum Pro delivers exceptional cleaning results, leaving your home spotless.</w:t>
        <w:br/>
        <w:br/>
        <w:t>- Safe for All Surfaces: The natural ingredients used in the Sofrid Vacuum Pro are gentle and non-abrasive, making it safe for use on all types of surfaces. You can clean delicate surfaces, intricate interior decorations, and even your pet's favorite spot without worrying about causing any damage.</w:t>
        <w:br/>
        <w:br/>
        <w:t>- Environmentally Friendly: By opting for natural ingredients, Amiclear contributes to the preservation of the environment. The use of eco-friendly materials in the construction of the Sofrid Vacuum Pro ensures that it has a minimal impact on the planet, making it a responsible choice for eco-conscious consumers.</w:t>
        <w:br/>
        <w:br/>
        <w:t>Customer Testimonial:</w:t>
        <w:br/>
        <w:br/>
        <w:t>Justin, a satisfied customer, shared his experience with the Sofrid Vacuum Pro, saying, "It works perfectly and for half the price as in normal stores, where they don't even come with accessories." This testimonial highlights the exceptional performance of the vacuum and the value it provides compared to its competitors. Amiclear's commitment to natural ingredients not only ensures customer satisfaction but also reflects their dedication to providing high-quality and affordable cleaning solutions.</w:t>
        <w:br/>
        <w:br/>
        <w:t>Conclusion:</w:t>
        <w:br/>
        <w:br/>
        <w:t>Amiclear's commitment to natural ingredients sets them apart from other cleaning brands. With their innovative Sofrid Vacuum Pro, they offer a powerful and eco-friendly cleaning companion that delivers exceptional results. By using natural ingredients, Amiclear not only ensures a safer and healthier cleaning experience but also contributes to the well-being of the environment. Choose the Sofrid Vacuum Pro and embrace nature's gift for a cleaner and greener home.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