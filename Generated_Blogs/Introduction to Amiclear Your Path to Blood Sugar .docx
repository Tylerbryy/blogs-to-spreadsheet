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 to Amiclear: Your Path to Blood Sugar Wellness</w:t>
      </w:r>
    </w:p>
    <w:p>
      <w:r>
        <w:t>Introduction to Amiclear: Your Path to Blood Sugar Wellness</w:t>
        <w:br/>
        <w:br/>
        <w:t>Maintaining healthy blood sugar levels is crucial for overall well-being and can significantly impact our quality of life. Amiclear is here to help you on your path to blood sugar wellness with its range of innovative and effective products. In this blog post, we will introduce you to Amiclear and its mission to promote healthy blood sugar levels naturally.</w:t>
        <w:br/>
        <w:br/>
        <w:t>Why Blood Sugar Wellness Matters</w:t>
        <w:br/>
        <w:br/>
        <w:t>Blood sugar, or glucose, is the main source of energy for our bodies. It is derived from the food we eat and is regulated by the hormone insulin. When our blood sugar levels are too high or too low, it can lead to various health complications, including diabetes, heart disease, and obesity. Maintaining balanced blood sugar levels is essential for preventing these conditions and supporting overall health.</w:t>
        <w:br/>
        <w:br/>
        <w:t>Amiclear: Your Solution for Blood Sugar Wellness</w:t>
        <w:br/>
        <w:br/>
        <w:t>Amiclear is a leading brand in the field of blood sugar management. It offers a range of natural and science-backed products that are designed to support healthy blood sugar levels and promote overall well-being. Amiclear understands the importance of a multi-faceted approach to blood sugar management and combines the power of traditional herbal ingredients with modern scientific advancements to develop effective and reliable solutions.</w:t>
        <w:br/>
        <w:br/>
        <w:t>The Amiclear Difference</w:t>
        <w:br/>
        <w:br/>
        <w:t>What sets Amiclear apart from other blood sugar management brands is its commitment to quality and efficacy. Each product is carefully formulated using premium ingredients that are scientifically proven to support healthy blood sugar levels. Amiclear products undergo rigorous testing and quality control measures to ensure their safety and effectiveness. With Amiclear, you can trust that you are getting a product that is both reliable and beneficial for your blood sugar wellness journey.</w:t>
        <w:br/>
        <w:br/>
        <w:t>Amiclear Product Line</w:t>
        <w:br/>
        <w:br/>
        <w:t>Amiclear offers a comprehensive range of products that target different aspects of blood sugar management. Here are a few notable products from their lineup:</w:t>
        <w:br/>
        <w:br/>
        <w:t>1. Amiclear Blood Sugar Support Capsules: These capsules are formulated with a blend of natural herbs and minerals that are known to support healthy blood sugar levels. They help maintain balanced insulin levels and promote glucose metabolism, contributing to overall blood sugar wellness.</w:t>
        <w:br/>
        <w:br/>
        <w:t>2. Amiclear Glucose Control Shake: This delicious and nutritious shake is specifically designed to support healthy blood sugar levels. With a unique blend of high-quality protein, fiber, and essential nutrients, it helps regulate glucose absorption and provides sustained energy throughout the day.</w:t>
        <w:br/>
        <w:br/>
        <w:t>3. Amiclear Blood Sugar Balance Tea: This herbal tea is a soothing and refreshing blend of traditional herbs that are known for their blood sugar-regulating properties. Enjoy a warm cup of Amiclear Blood Sugar Balance Tea to promote overall well-being and support healthy blood sugar levels.</w:t>
        <w:br/>
        <w:br/>
        <w:t>4. Amiclear Blood Sugar Tracker App: In addition to their range of products, Amiclear also offers a convenient and user-friendly blood sugar tracker app. This app allows you to easily monitor your blood sugar levels, set reminders for medication or meal times, and track your progress towards your blood sugar wellness goals.</w:t>
        <w:br/>
        <w:br/>
        <w:t>Conclusion</w:t>
        <w:br/>
        <w:br/>
        <w:t>Achieving and maintaining healthy blood sugar levels is essential for overall well-being. With Amiclear, you have a trusted partner on your path to blood sugar wellness. Their range of natural and science-backed products, combined with their commitment to quality and efficacy, makes them a leading brand in the field of blood sugar management. Start your blood sugar wellness journey with Amiclear today and experience the difference for yourself.</w:t>
        <w:br/>
        <w:br/>
        <w:t>Disclaimer: The information provided in this blog post is for informational purposes only and should not be considered as medical advice. Always consult with a qualified healthcare professional before making any changes to your diet or lifestyle.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