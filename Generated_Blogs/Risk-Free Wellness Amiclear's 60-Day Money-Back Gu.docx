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Risk-Free Wellness: Amiclear's 60-Day Money-Back Guarantee</w:t>
      </w:r>
    </w:p>
    <w:p>
      <w:r>
        <w:t>Risk-Free Wellness: Amiclear's 60-Day Money-Back Guarantee</w:t>
        <w:br/>
        <w:br/>
        <w:t>When it comes to purchasing wellness products, it's natural to have reservations. After all, how can you be sure that a product will deliver on its promises? At Amiclear, we understand the importance of customer satisfaction and want to offer our customers peace of mind when they invest in our products. That's why we are proud to introduce Amiclear's 60-Day Money-Back Guarantee. With this risk-free guarantee, you can experience the benefits of Amiclear's products without any worries.</w:t>
        <w:br/>
        <w:br/>
        <w:t>What is Amiclear's 60-Day Money-Back Guarantee?</w:t>
        <w:br/>
        <w:br/>
        <w:t>Amiclear's 60-Day Money-Back Guarantee is our promise to our customers. We are so confident that you will love our wellness products that we offer a full refund if you are not completely satisfied within 60 days of your purchase. That's right, no questions asked. We want you to feel confident and secure in your decision to choose Amiclear.</w:t>
        <w:br/>
        <w:br/>
        <w:t>Why do we offer a 60-Day Money-Back Guarantee?</w:t>
        <w:br/>
        <w:br/>
        <w:t>We believe in the power and effectiveness of our products, and we want you to experience the same benefits that countless others have experienced. We understand that trying a new wellness product is a personal investment, both financially and emotionally. By offering our 60-Day Money-Back Guarantee, we are removing any potential barriers or doubts you may have about trying our products. We want you to feel confident in your decision and have the freedom to explore the world of wellness without any risks.</w:t>
        <w:br/>
        <w:br/>
        <w:t>How does the 60-Day Money-Back Guarantee work?</w:t>
        <w:br/>
        <w:br/>
        <w:t>It's simple. If you are not completely satisfied with your Amiclear wellness product within 60 days of your purchase, contact our customer service team, and we will guide you through the refund process. We value your feedback, so if you have any specific reasons for your dissatisfaction, we would love to hear them. Your feedback helps us improve our products and customer experience.</w:t>
        <w:br/>
        <w:br/>
        <w:t>Why choose Amiclear?</w:t>
        <w:br/>
        <w:br/>
        <w:t>Amiclear is dedicated to providing high-quality wellness products that deliver real results. Our products are developed with the utmost care, using only premium ingredients and cutting-edge technology. We believe in transparency and prioritize the satisfaction of our customers above all else. That's why we offer our 60-Day Money-Back Guarantee – to make sure our customers are happy, healthy, and confident in their choice to choose Amiclear.</w:t>
        <w:br/>
        <w:br/>
        <w:t>Experience risk-free wellness with Amiclear's 60-Day Money-Back Guarantee</w:t>
        <w:br/>
        <w:br/>
        <w:t>Don't let doubts or uncertainties hold you back from experiencing the benefits of Amiclear's wellness products. With our 60-Day Money-Back Guarantee, you have the opportunity to try our products without any risks. We are confident that you will love the results, but if for any reason you are not completely satisfied, we will refund your money – no questions asked.</w:t>
        <w:br/>
        <w:br/>
        <w:t>Invest in your well-being today and experience risk-free wellness with Amiclear's 60-Day Money-Back Guarantee. Place your order now and see for yourself why Amiclear is trusted by so many individuals seeking a healthier, happier life. Your journey to wellness starts here.</w:t>
        <w:br/>
        <w:br/>
        <w:t>Note: This blog post is a fictional creation for the purpose of demonstration and does not represent the features or guarantees of any real product or brand.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