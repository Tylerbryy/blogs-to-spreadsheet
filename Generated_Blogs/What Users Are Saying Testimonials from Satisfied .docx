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Users Are Saying: Testimonials from Satisfied Customers</w:t>
      </w:r>
    </w:p>
    <w:p>
      <w:r>
        <w:t>Title: What Users Are Saying: Testimonials from Satisfied Customers</w:t>
        <w:br/>
        <w:br/>
        <w:t>Introduction:</w:t>
        <w:br/>
        <w:t>When it comes to keeping our living spaces clean and tidy, finding the perfect cleaning companion is essential. That's where the Sofrid Vacuum Pro comes in. Rated as the number one vacuum cleaner in 2023, this powerful and versatile cleaning tool has attracted the attention of many satisfied customers. In this blog post, we will explore what users have to say about their experience with the Sofrid Vacuum Pro.</w:t>
        <w:br/>
        <w:br/>
        <w:t>Justin's Testimonial:</w:t>
        <w:br/>
        <w:t>One customer, Justin, raves about the Sofrid Vacuum Pro's performance and value for money. According to him, "It works perfectly and for half the price as in normal stores, where they don't even come with accessories." This testimonial highlights the positive experience of users who have found the Sofrid Vacuum Pro to be not only effective but also affordable compared to other options on the market.</w:t>
        <w:br/>
        <w:br/>
        <w:t>Unmatched Performance:</w:t>
        <w:br/>
        <w:t>Equipped with a powerful cyclone suction system and a robust 120W motor, the Sofrid Vacuum Pro effortlessly eliminates even the most stubborn hair, debris, and microscopic particles. This impressive suction power ensures a thorough and deep clean, providing users with exceptional results every time.</w:t>
        <w:br/>
        <w:br/>
        <w:t>Versatile Cleaning Options:</w:t>
        <w:br/>
        <w:t>The Sofrid Vacuum Pro's versatility is another aspect that users appreciate. With various attachments, including an extended hose, crevice tool, and dust brush, this vacuum allows for cleaning in hard-to-reach areas, narrow corners, and delicate surfaces with ease. Users can customize their cleaning experience according to their specific needs, ensuring a thorough and precise cleaning session.</w:t>
        <w:br/>
        <w:br/>
        <w:t>Convenience and Efficiency:</w:t>
        <w:br/>
        <w:t>The cordless and lightweight design of the Sofrid Vacuum Pro offers unparalleled maneuverability, allowing users to access hard-to-reach areas effortlessly. Its fast charging capability, with a charging time of 3-4 hours, ensures that there's minimal downtime, providing ample cleaning time for uninterrupted tasks. The long-lasting battery guarantees a worry-free cleaning experience.</w:t>
        <w:br/>
        <w:br/>
        <w:t>Trusted and Endorsed by Experts:</w:t>
        <w:br/>
        <w:t>Renowned cleaning professionals and experts in the industry have recognized the exceptional performance and advanced features of the Sofrid Vacuum Pro. Its powerful suction, versatile attachments, and user-friendly design have made it a go-to choice for those seeking reliable and effective cleaning solutions. The trust and recommendation from experts solidify the vacuum's reputation as a top-tier cleaning companion.</w:t>
        <w:br/>
        <w:br/>
        <w:t>Durable and User-Friendly Design:</w:t>
        <w:br/>
        <w:t>Built with high-quality materials, the Sofrid Vacuum Pro is designed to withstand the demands of regular use. Its sturdy construction ensures long-lasting performance, without compromising functionality. The user-friendly design makes it easy for both seasoned cleaners and first-time users to operate the vacuum with confidence, thanks to the ergonomic grip and intuitive controls.</w:t>
        <w:br/>
        <w:br/>
        <w:t>Satisfaction Guarantee:</w:t>
        <w:br/>
        <w:t>To provide users with peace of mind, Sofrid offers a 14-day money-back guarantee. If customers are not 100% satisfied with the Sofrid Vacuum Pro, they can request a refund, no questions asked. This guarantee reflects the company's commitment to ensuring customer satisfaction and confidence in their product.</w:t>
        <w:br/>
        <w:br/>
        <w:t>Conclusion:</w:t>
        <w:br/>
        <w:t>The testimonials from satisfied customers highlight the exceptional performance, versatility, and user-friendly design of the Sofrid Vacuum Pro. Whether it's tackling stubborn debris or reaching tricky corners, this vacuum surpasses expectations. With its reliable and efficient cleaning capabilities, it's no wonder that users are praising the Sofrid Vacuum Pro as a top-rated cleaning companion.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