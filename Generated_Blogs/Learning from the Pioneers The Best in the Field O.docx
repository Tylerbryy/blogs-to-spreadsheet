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Learning from the Pioneers: The Best in the Field Offer Their Wisdom</w:t>
      </w:r>
    </w:p>
    <w:p>
      <w:r>
        <w:t>Title: Learning from the Pioneers: The Best in the Field Offer Their Wisdom</w:t>
        <w:br/>
        <w:br/>
        <w:t>Introduction:</w:t>
        <w:br/>
        <w:t>In the world of cleaning appliances, it's important to learn from the pioneers - the products that have revolutionized the industry and set the bar high for performance, versatility, and user experience. One such pioneer is the Sofrid Vacuum Pro, a highly-rated and trusted cleaning companion that offers a customizable cleaning experience like no other. With its exceptional features, innovative design, and recognition from experts in the field, the Sofrid Vacuum Pro continues to provide valuable lessons in achieving outstanding cleanliness in our living spaces.</w:t>
        <w:br/>
        <w:br/>
        <w:t>Unparalleled Performance:</w:t>
        <w:br/>
        <w:t>The Sofrid Vacuum Pro's powerful cyclone suction system and robust 120W motor are the driving forces behind its exceptional performance. With ease, it effortlessly tackles hair, debris, and even microscopic particles that are often overlooked. This pioneering vacuum leaves no corner uncleaned, ensuring a thoroughly sanitized environment for you and your loved ones.</w:t>
        <w:br/>
        <w:br/>
        <w:t>Versatile and Customizable Cleaning:</w:t>
        <w:br/>
        <w:t>What sets the Sofrid Vacuum Pro apart is its range of attachments that allow for a highly customized cleaning experience. Whether it's reaching narrow corners, delicate surfaces, or intricate interior decorations, this vacuum has you covered. The extended hose, crevice tool, and dust brush make it effortless to clean hard-to-reach areas and ensure a precise and thorough cleaning every time.</w:t>
        <w:br/>
        <w:br/>
        <w:t>Cordless Convenience:</w:t>
        <w:br/>
        <w:t>Gone are the days of tripping over cords or struggling to maneuver around them. The Sofrid Vacuum Pro provides cordless cleaning freedom, allowing you to effortlessly navigate every corner of your home without any hassle. Its lightweight design further enhances maneuverability, making it easy to access hard-to-reach areas and ensure a complete cleaning experience.</w:t>
        <w:br/>
        <w:br/>
        <w:t>Fast Charging and Long Battery Life:</w:t>
        <w:br/>
        <w:t>Never worry about running out of cleaning time again. The Sofrid Vacuum Pro features fast charging capability, allowing it to be fully charged within 3-4 hours. This means less time waiting for the vacuum to charge and more time spent on what really matters - cleaning. With its long-lasting battery life, you can take on your cleaning tasks without any interruptions or concerns about losing power midway.</w:t>
        <w:br/>
        <w:br/>
        <w:t>Expert-Recommended:</w:t>
        <w:br/>
        <w:t>The Sofrid Vacuum Pro has gained the trust and recommendation of industry experts and professionals who prioritize exceptional cleaning performance. Renowned experts in the field have recognized its powerful suction, versatile attachments, and user-friendly design, making it a go-to choice for achieving outstanding cleaning results. The reputation it has garnered among experts further cements its position as a pioneer in the field of cleaning appliances.</w:t>
        <w:br/>
        <w:br/>
        <w:t>Durable and User-Friendly Design:</w:t>
        <w:br/>
        <w:t>When it comes to cleaning appliances, durability and user-friendliness are key. The Sofrid Vacuum Pro surpasses expectations with its high-quality construction, ensuring long-lasting performance even with regular use. Its user-friendly design - from the ergonomic handle to the intuitive controls - makes it suitable for both seasoned cleaners and first-time users. With its thoughtful design, anyone can operate the Sofrid Vacuum Pro with confidence and achieve excellent cleaning results.</w:t>
        <w:br/>
        <w:br/>
        <w:t>Satisfaction Guarantee:</w:t>
        <w:br/>
        <w:t>To further solidify your trust in the Sofrid Vacuum Pro, the company offers a 14-day money-back guarantee. If, for any reason, you are not 100% satisfied, you can return the vacuum and receive a full refund, no questions asked. This guarantee demonstrates the company's confidence in its product and ensures that you can make your purchase with complete peace of mind.</w:t>
        <w:br/>
        <w:br/>
        <w:t>Conclusion:</w:t>
        <w:br/>
        <w:t>Learning from the pioneers in any industry is crucial to understanding the best practices and gaining wisdom from those who have excelled. The Sofrid Vacuum Pro is one such pioneer in the world of cleaning appliances. With its exceptional performance, versatile cleaning options, cordless convenience, and recognition from experts, the Sofrid Vacuum Pro offers valuable lessons in achieving exceptional cleanliness in our homes. Embrace the wisdom of the pioneers and elevate your cleaning routine with the Sofrid Vacuum Pro.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